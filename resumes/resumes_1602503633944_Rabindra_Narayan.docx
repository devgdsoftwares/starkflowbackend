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spacing w:lineRule="atLeast" w:line="0"/>
        <w:jc w:val="center"/>
        <w:rPr>
          <w:b/>
          <w:sz w:val="36"/>
        </w:rPr>
      </w:pPr>
      <w:bookmarkStart w:id="0" w:name="page1"/>
      <w:bookmarkStart w:id="1" w:name="_GoBack"/>
      <w:bookmarkEnd w:id="0"/>
      <w:bookmarkEnd w:id="1"/>
      <w:r>
        <w:rPr>
          <w:b/>
          <w:sz w:val="36"/>
        </w:rPr>
        <w:t>Rabindra Narayan Pandit</w:t>
      </w:r>
    </w:p>
    <w:p>
      <w:pPr>
        <w:pStyle w:val="style0"/>
        <w:spacing w:lineRule="exact" w:line="200"/>
        <w:rPr>
          <w:rFonts w:ascii="Times New Roman" w:eastAsia="Times New Roman" w:hAnsi="Times New Roman"/>
          <w:sz w:val="24"/>
        </w:rPr>
      </w:pPr>
    </w:p>
    <w:p>
      <w:pPr>
        <w:pStyle w:val="style0"/>
        <w:spacing w:lineRule="atLeast" w:line="0"/>
        <w:ind w:right="20"/>
        <w:jc w:val="right"/>
        <w:rPr>
          <w:rFonts w:ascii="Cambria" w:eastAsia="Cambria" w:hAnsi="Cambria"/>
          <w:b/>
          <w:sz w:val="22"/>
        </w:rPr>
      </w:pPr>
      <w:r>
        <w:rPr>
          <w:b/>
          <w:sz w:val="24"/>
        </w:rPr>
        <w:t xml:space="preserve">Mobile: +91- </w:t>
      </w:r>
      <w:r>
        <w:rPr>
          <w:rFonts w:ascii="Cambria" w:eastAsia="Cambria" w:hAnsi="Cambria"/>
          <w:b/>
          <w:sz w:val="22"/>
        </w:rPr>
        <w:t>8</w:t>
      </w:r>
      <w:r>
        <w:rPr>
          <w:rFonts w:eastAsia="Cambria" w:hAnsi="Cambria"/>
          <w:b/>
          <w:sz w:val="22"/>
          <w:lang w:val="en-US"/>
        </w:rPr>
        <w:t>095431995</w:t>
      </w:r>
    </w:p>
    <w:p>
      <w:pPr>
        <w:pStyle w:val="style0"/>
        <w:spacing w:lineRule="atLeast" w:line="0"/>
        <w:ind w:right="20"/>
        <w:jc w:val="right"/>
        <w:rPr>
          <w:b/>
          <w:sz w:val="24"/>
        </w:rPr>
      </w:pPr>
      <w:r>
        <w:rPr>
          <w:b/>
          <w:sz w:val="24"/>
        </w:rPr>
        <w:t xml:space="preserve">Email: </w:t>
      </w:r>
      <w:r>
        <w:rPr>
          <w:b/>
          <w:sz w:val="24"/>
          <w:lang w:val="en-US"/>
        </w:rPr>
        <w:t>rabindra_narayan@outlook.com</w:t>
      </w:r>
    </w:p>
    <w:p>
      <w:pPr>
        <w:pStyle w:val="style0"/>
        <w:spacing w:lineRule="atLeast" w:line="0"/>
        <w:ind w:right="20"/>
        <w:jc w:val="right"/>
        <w:rPr>
          <w:rFonts w:ascii="Cambria" w:eastAsia="Cambria" w:hAnsi="Cambria"/>
          <w:b/>
          <w:sz w:val="22"/>
        </w:rPr>
      </w:pPr>
      <w:r>
        <w:rPr>
          <w:rFonts w:ascii="Cambria" w:eastAsia="Cambria" w:hAnsi="Cambria"/>
          <w:b/>
          <w:sz w:val="22"/>
        </w:rPr>
        <w:t>Current Company: -ITC INFOTECH PVT LTD.</w:t>
      </w:r>
    </w:p>
    <w:p>
      <w:pPr>
        <w:pStyle w:val="style0"/>
        <w:spacing w:lineRule="atLeast" w:line="0"/>
        <w:ind w:right="20"/>
        <w:jc w:val="right"/>
        <w:rPr>
          <w:rFonts w:ascii="Cambria" w:eastAsia="Cambria" w:hAnsi="Cambria"/>
          <w:b/>
          <w:sz w:val="22"/>
        </w:rPr>
      </w:pPr>
      <w:r>
        <w:rPr>
          <w:rFonts w:ascii="Cambria" w:eastAsia="Cambria" w:hAnsi="Cambria"/>
          <w:b/>
          <w:sz w:val="22"/>
        </w:rPr>
        <w:t>Total Year of Experience:-6.</w:t>
      </w:r>
      <w:r>
        <w:rPr>
          <w:rFonts w:eastAsia="Cambria" w:hAnsi="Cambria"/>
          <w:b/>
          <w:sz w:val="22"/>
          <w:lang w:val="en-US"/>
        </w:rPr>
        <w:t>2</w:t>
      </w:r>
      <w:r>
        <w:rPr>
          <w:rFonts w:ascii="Cambria" w:eastAsia="Cambria" w:hAnsi="Cambria"/>
          <w:b/>
          <w:sz w:val="22"/>
        </w:rPr>
        <w:t>yrs</w:t>
      </w:r>
    </w:p>
    <w:p>
      <w:pPr>
        <w:pStyle w:val="style0"/>
        <w:spacing w:lineRule="atLeast" w:line="0"/>
        <w:ind w:right="20"/>
        <w:jc w:val="right"/>
        <w:rPr>
          <w:rFonts w:ascii="Cambria" w:eastAsia="Cambria" w:hAnsi="Cambria"/>
          <w:b/>
          <w:sz w:val="22"/>
        </w:rPr>
      </w:pPr>
    </w:p>
    <w:p>
      <w:pPr>
        <w:pStyle w:val="style0"/>
        <w:spacing w:lineRule="exact" w:line="20"/>
        <w:rPr>
          <w:rFonts w:ascii="Times New Roman" w:eastAsia="Times New Roman" w:hAnsi="Times New Roman"/>
          <w:sz w:val="24"/>
        </w:rPr>
      </w:pPr>
      <w:r>
        <w:rPr>
          <w:b/>
          <w:noProof/>
          <w:sz w:val="24"/>
        </w:rPr>
        <w:drawing>
          <wp:anchor distT="0" distB="0" distL="0" distR="0" simplePos="false" relativeHeight="2" behindDoc="true" locked="false" layoutInCell="true" allowOverlap="true">
            <wp:simplePos x="0" y="0"/>
            <wp:positionH relativeFrom="column">
              <wp:posOffset>-74295</wp:posOffset>
            </wp:positionH>
            <wp:positionV relativeFrom="paragraph">
              <wp:posOffset>107314</wp:posOffset>
            </wp:positionV>
            <wp:extent cx="6495415" cy="288290"/>
            <wp:effectExtent l="0" t="0" r="0" b="0"/>
            <wp:wrapNone/>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495415" cy="288290"/>
                    </a:xfrm>
                    <a:prstGeom prst="rect"/>
                  </pic:spPr>
                </pic:pic>
              </a:graphicData>
            </a:graphic>
            <wp14:sizeRelH relativeFrom="page">
              <wp14:pctWidth>0</wp14:pctWidth>
            </wp14:sizeRelH>
            <wp14:sizeRelV relativeFrom="page">
              <wp14:pctHeight>0</wp14:pctHeight>
            </wp14:sizeRelV>
          </wp:anchor>
        </w:drawing>
      </w:r>
    </w:p>
    <w:p>
      <w:pPr>
        <w:pStyle w:val="style0"/>
        <w:spacing w:lineRule="exact" w:line="200"/>
        <w:rPr>
          <w:rFonts w:ascii="Times New Roman" w:eastAsia="Times New Roman" w:hAnsi="Times New Roman"/>
          <w:sz w:val="24"/>
        </w:rPr>
      </w:pPr>
    </w:p>
    <w:p>
      <w:pPr>
        <w:pStyle w:val="style0"/>
        <w:spacing w:lineRule="exact" w:line="200"/>
        <w:rPr>
          <w:rFonts w:ascii="Times New Roman" w:eastAsia="Times New Roman" w:hAnsi="Times New Roman"/>
          <w:sz w:val="24"/>
        </w:rPr>
      </w:pPr>
    </w:p>
    <w:p>
      <w:pPr>
        <w:pStyle w:val="style0"/>
        <w:spacing w:lineRule="exact" w:line="200"/>
        <w:rPr>
          <w:rFonts w:ascii="Times New Roman" w:eastAsia="Times New Roman" w:hAnsi="Times New Roman"/>
          <w:sz w:val="24"/>
        </w:rPr>
      </w:pPr>
    </w:p>
    <w:p>
      <w:pPr>
        <w:pStyle w:val="style0"/>
        <w:spacing w:lineRule="exact" w:line="258"/>
        <w:rPr>
          <w:rFonts w:ascii="Times New Roman" w:eastAsia="Times New Roman" w:hAnsi="Times New Roman"/>
          <w:sz w:val="24"/>
        </w:rPr>
      </w:pPr>
    </w:p>
    <w:p>
      <w:pPr>
        <w:pStyle w:val="style0"/>
        <w:spacing w:lineRule="auto" w:line="328"/>
        <w:ind w:firstLine="720"/>
        <w:jc w:val="both"/>
        <w:rPr>
          <w:sz w:val="24"/>
        </w:rPr>
      </w:pPr>
      <w:r>
        <w:rPr>
          <w:sz w:val="24"/>
        </w:rPr>
        <w:t xml:space="preserve">To strive for excellence in the field of software development with dedication, focus, proactive approach, positive attitude and passion and to utilize my knowledge and skills in the best possible way for the </w:t>
      </w:r>
      <w:r>
        <w:rPr>
          <w:sz w:val="24"/>
        </w:rPr>
        <w:t>fulfilment</w:t>
      </w:r>
      <w:r>
        <w:rPr>
          <w:sz w:val="24"/>
        </w:rPr>
        <w:t xml:space="preserve"> of organizational goals.</w:t>
      </w:r>
    </w:p>
    <w:p>
      <w:pPr>
        <w:pStyle w:val="style0"/>
        <w:spacing w:lineRule="exact" w:line="20"/>
        <w:rPr>
          <w:rFonts w:ascii="Times New Roman" w:eastAsia="Times New Roman" w:hAnsi="Times New Roman"/>
          <w:sz w:val="24"/>
        </w:rPr>
      </w:pPr>
      <w:r>
        <w:rPr>
          <w:noProof/>
          <w:sz w:val="24"/>
        </w:rPr>
        <w:drawing>
          <wp:anchor distT="0" distB="0" distL="0" distR="0" simplePos="false" relativeHeight="3" behindDoc="true" locked="false" layoutInCell="true" allowOverlap="true">
            <wp:simplePos x="0" y="0"/>
            <wp:positionH relativeFrom="column">
              <wp:posOffset>-74295</wp:posOffset>
            </wp:positionH>
            <wp:positionV relativeFrom="paragraph">
              <wp:posOffset>131445</wp:posOffset>
            </wp:positionV>
            <wp:extent cx="6495415" cy="264160"/>
            <wp:effectExtent l="0" t="0" r="0" b="0"/>
            <wp:wrapNone/>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6495415" cy="264160"/>
                    </a:xfrm>
                    <a:prstGeom prst="rect"/>
                  </pic:spPr>
                </pic:pic>
              </a:graphicData>
            </a:graphic>
            <wp14:sizeRelH relativeFrom="page">
              <wp14:pctWidth>0</wp14:pctWidth>
            </wp14:sizeRelH>
            <wp14:sizeRelV relativeFrom="page">
              <wp14:pctHeight>0</wp14:pctHeight>
            </wp14:sizeRelV>
          </wp:anchor>
        </w:drawing>
      </w:r>
    </w:p>
    <w:p>
      <w:pPr>
        <w:pStyle w:val="style0"/>
        <w:spacing w:lineRule="exact" w:line="200"/>
        <w:rPr>
          <w:rFonts w:ascii="Times New Roman" w:eastAsia="Times New Roman" w:hAnsi="Times New Roman"/>
          <w:sz w:val="24"/>
        </w:rPr>
      </w:pPr>
    </w:p>
    <w:p>
      <w:pPr>
        <w:pStyle w:val="style0"/>
        <w:spacing w:lineRule="exact" w:line="200"/>
        <w:rPr>
          <w:rFonts w:ascii="Times New Roman" w:eastAsia="Times New Roman" w:hAnsi="Times New Roman"/>
          <w:sz w:val="24"/>
        </w:rPr>
      </w:pPr>
    </w:p>
    <w:p>
      <w:pPr>
        <w:pStyle w:val="style0"/>
        <w:spacing w:lineRule="exact" w:line="378"/>
        <w:rPr>
          <w:rFonts w:ascii="Times New Roman" w:eastAsia="Times New Roman" w:hAnsi="Times New Roman"/>
          <w:sz w:val="24"/>
        </w:rPr>
      </w:pPr>
    </w:p>
    <w:p>
      <w:pPr>
        <w:pStyle w:val="style0"/>
        <w:numPr>
          <w:ilvl w:val="0"/>
          <w:numId w:val="1"/>
        </w:numPr>
        <w:tabs>
          <w:tab w:val="left" w:leader="none" w:pos="720"/>
        </w:tabs>
        <w:spacing w:lineRule="atLeast" w:line="0"/>
        <w:ind w:left="720" w:hanging="360"/>
        <w:rPr>
          <w:rFonts w:ascii="Symbol" w:eastAsia="Symbol" w:hAnsi="Symbol"/>
          <w:b/>
          <w:sz w:val="24"/>
        </w:rPr>
      </w:pPr>
      <w:r>
        <w:rPr>
          <w:sz w:val="24"/>
        </w:rPr>
        <w:t xml:space="preserve">IT Professional with </w:t>
      </w:r>
      <w:r>
        <w:rPr>
          <w:sz w:val="24"/>
        </w:rPr>
        <w:t>6</w:t>
      </w:r>
      <w:r>
        <w:rPr>
          <w:sz w:val="24"/>
        </w:rPr>
        <w:t>+ years of experience in software development.</w:t>
      </w:r>
    </w:p>
    <w:p>
      <w:pPr>
        <w:pStyle w:val="style0"/>
        <w:spacing w:lineRule="exact" w:line="147"/>
        <w:rPr>
          <w:rFonts w:ascii="Symbol" w:eastAsia="Symbol" w:hAnsi="Symbol"/>
          <w:b/>
          <w:sz w:val="24"/>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Good Experience in designing, developing, integrating and implementing software applications.</w:t>
      </w:r>
    </w:p>
    <w:p>
      <w:pPr>
        <w:pStyle w:val="style0"/>
        <w:spacing w:lineRule="exact" w:line="38"/>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Experiences in applying Software Development Life Cycle SDLC for applications including Requirements.</w:t>
      </w:r>
    </w:p>
    <w:p>
      <w:pPr>
        <w:pStyle w:val="style0"/>
        <w:spacing w:lineRule="exact" w:line="41"/>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Experiences in using database storage in Android like SQLite.</w:t>
      </w:r>
    </w:p>
    <w:p>
      <w:pPr>
        <w:pStyle w:val="style0"/>
        <w:spacing w:lineRule="exact" w:line="38"/>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Good knowledge in various industries including e-commerce, cloud, healthcare, Enterprise Applications.</w:t>
      </w:r>
    </w:p>
    <w:p>
      <w:pPr>
        <w:pStyle w:val="style0"/>
        <w:spacing w:lineRule="exact" w:line="125"/>
        <w:rPr>
          <w:rFonts w:ascii="Symbol" w:eastAsia="Symbol" w:hAnsi="Symbol"/>
          <w:b/>
          <w:sz w:val="22"/>
        </w:rPr>
      </w:pPr>
    </w:p>
    <w:p>
      <w:pPr>
        <w:pStyle w:val="style0"/>
        <w:numPr>
          <w:ilvl w:val="0"/>
          <w:numId w:val="1"/>
        </w:numPr>
        <w:tabs>
          <w:tab w:val="left" w:leader="none" w:pos="720"/>
        </w:tabs>
        <w:spacing w:lineRule="auto" w:line="220"/>
        <w:ind w:left="720" w:right="540" w:hanging="360"/>
        <w:rPr>
          <w:rFonts w:ascii="Symbol" w:eastAsia="Symbol" w:hAnsi="Symbol"/>
          <w:b/>
          <w:sz w:val="22"/>
        </w:rPr>
      </w:pPr>
      <w:r>
        <w:rPr>
          <w:sz w:val="22"/>
        </w:rPr>
        <w:t>Experiences in designing and developing adaptive UI components, Widget for Android phones with different screen resolutions.</w:t>
      </w:r>
    </w:p>
    <w:p>
      <w:pPr>
        <w:pStyle w:val="style0"/>
        <w:spacing w:lineRule="exact" w:line="42"/>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Good experience in Object Oriented Design OOD, Analysis OOA and Programming OOP in past projects.</w:t>
      </w:r>
    </w:p>
    <w:p>
      <w:pPr>
        <w:pStyle w:val="style0"/>
        <w:spacing w:lineRule="exact" w:line="41"/>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 xml:space="preserve">Experiences in web service protocols such as </w:t>
      </w:r>
      <w:r>
        <w:rPr>
          <w:b/>
          <w:sz w:val="22"/>
        </w:rPr>
        <w:t>Restful</w:t>
      </w:r>
      <w:r>
        <w:rPr>
          <w:sz w:val="22"/>
        </w:rPr>
        <w:t>.</w:t>
      </w:r>
    </w:p>
    <w:p>
      <w:pPr>
        <w:pStyle w:val="style0"/>
        <w:spacing w:lineRule="exact" w:line="38"/>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 xml:space="preserve">Well versed with Source Version Control tools like </w:t>
      </w:r>
      <w:r>
        <w:rPr>
          <w:b/>
          <w:sz w:val="22"/>
        </w:rPr>
        <w:t>Github1.3/1.5,SVN,Git</w:t>
      </w:r>
      <w:r>
        <w:rPr>
          <w:sz w:val="22"/>
        </w:rPr>
        <w:t>.</w:t>
      </w:r>
    </w:p>
    <w:p>
      <w:pPr>
        <w:pStyle w:val="style0"/>
        <w:spacing w:lineRule="exact" w:line="41"/>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Adept at quickly adapting to new environments, new technologies and facing new challenges.</w:t>
      </w:r>
    </w:p>
    <w:p>
      <w:pPr>
        <w:pStyle w:val="style0"/>
        <w:spacing w:lineRule="exact" w:line="38"/>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Multitask- oriented with strong competitive drive and work ethic to succeed.</w:t>
      </w:r>
    </w:p>
    <w:p>
      <w:pPr>
        <w:pStyle w:val="style0"/>
        <w:spacing w:lineRule="exact" w:line="41"/>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Proficient in object-oriented design, problem solving, complexity analysis, and debugging.</w:t>
      </w:r>
    </w:p>
    <w:p>
      <w:pPr>
        <w:pStyle w:val="style0"/>
        <w:spacing w:lineRule="exact" w:line="38"/>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In-depth knowledge of interactive application development and memory management.</w:t>
      </w:r>
    </w:p>
    <w:p>
      <w:pPr>
        <w:pStyle w:val="style0"/>
        <w:spacing w:lineRule="exact" w:line="41"/>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 xml:space="preserve">Proficient with common Android framework APIs </w:t>
      </w:r>
      <w:r>
        <w:rPr>
          <w:b/>
          <w:sz w:val="22"/>
        </w:rPr>
        <w:t>( Location, Camera, Notifications, Map API</w:t>
      </w:r>
      <w:r>
        <w:rPr>
          <w:sz w:val="22"/>
        </w:rPr>
        <w:t>)</w:t>
      </w:r>
    </w:p>
    <w:p>
      <w:pPr>
        <w:pStyle w:val="style0"/>
        <w:spacing w:lineRule="exact" w:line="41"/>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Worked with Broadcast Receivers and Services.</w:t>
      </w:r>
    </w:p>
    <w:p>
      <w:pPr>
        <w:pStyle w:val="style0"/>
        <w:spacing w:lineRule="exact" w:line="38"/>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 xml:space="preserve">Worked with Android adapter views like </w:t>
      </w:r>
      <w:r>
        <w:rPr>
          <w:b/>
          <w:sz w:val="22"/>
        </w:rPr>
        <w:t>List View, Grid View and Gallery</w:t>
      </w:r>
      <w:r>
        <w:rPr>
          <w:sz w:val="22"/>
        </w:rPr>
        <w:t>.</w:t>
      </w:r>
    </w:p>
    <w:p>
      <w:pPr>
        <w:pStyle w:val="style0"/>
        <w:spacing w:lineRule="exact" w:line="41"/>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 xml:space="preserve">Worked with Shared Preferences, </w:t>
      </w:r>
      <w:r>
        <w:rPr>
          <w:b/>
          <w:sz w:val="22"/>
        </w:rPr>
        <w:t>SQLite</w:t>
      </w:r>
      <w:r>
        <w:rPr>
          <w:sz w:val="22"/>
        </w:rPr>
        <w:t xml:space="preserve"> database and Customized List views.</w:t>
      </w:r>
    </w:p>
    <w:p>
      <w:pPr>
        <w:pStyle w:val="style0"/>
        <w:spacing w:lineRule="exact" w:line="38"/>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Proficient on User Interface (UI) in android, having good knowledge on customizing UI components.</w:t>
      </w:r>
    </w:p>
    <w:p>
      <w:pPr>
        <w:pStyle w:val="style0"/>
        <w:spacing w:lineRule="exact" w:line="125"/>
        <w:rPr>
          <w:rFonts w:ascii="Symbol" w:eastAsia="Symbol" w:hAnsi="Symbol"/>
          <w:b/>
          <w:sz w:val="22"/>
        </w:rPr>
      </w:pPr>
    </w:p>
    <w:p>
      <w:pPr>
        <w:pStyle w:val="style0"/>
        <w:numPr>
          <w:ilvl w:val="0"/>
          <w:numId w:val="1"/>
        </w:numPr>
        <w:tabs>
          <w:tab w:val="left" w:leader="none" w:pos="720"/>
        </w:tabs>
        <w:spacing w:lineRule="auto" w:line="220"/>
        <w:ind w:left="720" w:right="100" w:hanging="360"/>
        <w:rPr>
          <w:rFonts w:ascii="Symbol" w:eastAsia="Symbol" w:hAnsi="Symbol"/>
          <w:b/>
          <w:sz w:val="22"/>
        </w:rPr>
      </w:pPr>
      <w:r>
        <w:rPr>
          <w:sz w:val="22"/>
        </w:rPr>
        <w:t>Able to design the applications from the requirement and Known for writing efficient, maintainable and reusable code that Preserves privacy and security.</w:t>
      </w:r>
    </w:p>
    <w:p>
      <w:pPr>
        <w:pStyle w:val="style0"/>
        <w:spacing w:lineRule="exact" w:line="125"/>
        <w:rPr>
          <w:rFonts w:ascii="Symbol" w:eastAsia="Symbol" w:hAnsi="Symbol"/>
          <w:b/>
          <w:sz w:val="22"/>
        </w:rPr>
      </w:pPr>
    </w:p>
    <w:p>
      <w:pPr>
        <w:pStyle w:val="style0"/>
        <w:numPr>
          <w:ilvl w:val="0"/>
          <w:numId w:val="1"/>
        </w:numPr>
        <w:tabs>
          <w:tab w:val="left" w:leader="none" w:pos="720"/>
        </w:tabs>
        <w:spacing w:lineRule="auto" w:line="221"/>
        <w:ind w:left="720" w:right="100" w:hanging="360"/>
        <w:rPr>
          <w:rFonts w:ascii="Symbol" w:eastAsia="Symbol" w:hAnsi="Symbol"/>
          <w:b/>
          <w:sz w:val="22"/>
        </w:rPr>
      </w:pPr>
      <w:r>
        <w:rPr>
          <w:sz w:val="22"/>
        </w:rPr>
        <w:t>Proficient in developing, deploying, porting and debugging application for Android mobile development and in web / software development.</w:t>
      </w:r>
    </w:p>
    <w:p>
      <w:pPr>
        <w:pStyle w:val="style179"/>
        <w:rPr>
          <w:sz w:val="22"/>
        </w:rPr>
      </w:pPr>
    </w:p>
    <w:p>
      <w:pPr>
        <w:pStyle w:val="style0"/>
        <w:numPr>
          <w:ilvl w:val="0"/>
          <w:numId w:val="1"/>
        </w:numPr>
        <w:tabs>
          <w:tab w:val="left" w:leader="none" w:pos="720"/>
        </w:tabs>
        <w:spacing w:lineRule="auto" w:line="221"/>
        <w:ind w:left="720" w:right="100" w:hanging="360"/>
        <w:rPr>
          <w:rFonts w:ascii="Symbol" w:eastAsia="Symbol" w:hAnsi="Symbol"/>
          <w:b/>
          <w:sz w:val="22"/>
        </w:rPr>
      </w:pPr>
      <w:r>
        <w:rPr>
          <w:b/>
          <w:bCs/>
          <w:sz w:val="22"/>
        </w:rPr>
        <w:t xml:space="preserve">Experience in </w:t>
      </w:r>
      <w:r>
        <w:rPr>
          <w:b/>
          <w:bCs/>
          <w:sz w:val="22"/>
        </w:rPr>
        <w:t>Android Architectural Component(</w:t>
      </w:r>
      <w:r>
        <w:rPr>
          <w:b/>
          <w:bCs/>
          <w:sz w:val="22"/>
        </w:rPr>
        <w:t xml:space="preserve">MVVM),Room Database and </w:t>
      </w:r>
      <w:r>
        <w:rPr>
          <w:b/>
          <w:bCs/>
          <w:sz w:val="22"/>
        </w:rPr>
        <w:t>Kotlin</w:t>
      </w:r>
      <w:r>
        <w:rPr>
          <w:sz w:val="22"/>
        </w:rPr>
        <w:t>.</w:t>
      </w:r>
    </w:p>
    <w:p>
      <w:pPr>
        <w:pStyle w:val="style0"/>
        <w:spacing w:lineRule="exact" w:line="41"/>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Involved in testing, debugging and bug fixing process.</w:t>
      </w:r>
    </w:p>
    <w:p>
      <w:pPr>
        <w:pStyle w:val="style0"/>
        <w:spacing w:lineRule="exact" w:line="26"/>
        <w:rPr>
          <w:rFonts w:ascii="Symbol" w:eastAsia="Symbol" w:hAnsi="Symbol"/>
          <w:b/>
          <w:sz w:val="22"/>
        </w:rPr>
      </w:pPr>
    </w:p>
    <w:p>
      <w:pPr>
        <w:pStyle w:val="style0"/>
        <w:numPr>
          <w:ilvl w:val="0"/>
          <w:numId w:val="1"/>
        </w:numPr>
        <w:tabs>
          <w:tab w:val="left" w:leader="none" w:pos="720"/>
        </w:tabs>
        <w:spacing w:lineRule="atLeast" w:line="0"/>
        <w:ind w:left="720" w:hanging="360"/>
        <w:rPr>
          <w:rFonts w:ascii="Symbol" w:eastAsia="Symbol" w:hAnsi="Symbol"/>
          <w:b/>
          <w:sz w:val="22"/>
        </w:rPr>
      </w:pPr>
      <w:r>
        <w:rPr>
          <w:sz w:val="22"/>
        </w:rPr>
        <w:t xml:space="preserve">Worked on </w:t>
      </w:r>
      <w:r>
        <w:rPr>
          <w:b/>
          <w:sz w:val="22"/>
        </w:rPr>
        <w:t>3</w:t>
      </w:r>
      <w:r>
        <w:rPr>
          <w:b/>
          <w:sz w:val="27"/>
          <w:vertAlign w:val="superscript"/>
        </w:rPr>
        <w:t>rd</w:t>
      </w:r>
      <w:r>
        <w:rPr>
          <w:sz w:val="22"/>
        </w:rPr>
        <w:t xml:space="preserve"> Party Libraries </w:t>
      </w:r>
      <w:r>
        <w:rPr>
          <w:sz w:val="19"/>
        </w:rPr>
        <w:t>(Volley, Retrofit, staggered, Universal, okHTTP).</w:t>
      </w:r>
    </w:p>
    <w:bookmarkStart w:id="2" w:name="page2"/>
    <w:bookmarkEnd w:id="2"/>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r>
        <w:rPr>
          <w:rFonts w:ascii="Symbol" w:eastAsia="Symbol" w:hAnsi="Symbol"/>
          <w:b/>
          <w:noProof/>
          <w:sz w:val="22"/>
        </w:rPr>
        <w:drawing>
          <wp:anchor distT="0" distB="0" distL="0" distR="0" simplePos="false" relativeHeight="4" behindDoc="true" locked="false" layoutInCell="true" allowOverlap="true">
            <wp:simplePos x="0" y="0"/>
            <wp:positionH relativeFrom="page">
              <wp:posOffset>610870</wp:posOffset>
            </wp:positionH>
            <wp:positionV relativeFrom="page">
              <wp:posOffset>879475</wp:posOffset>
            </wp:positionV>
            <wp:extent cx="6495414" cy="264160"/>
            <wp:effectExtent l="0" t="0" r="0" b="0"/>
            <wp:wrapNone/>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clrChange>
                        <a:clrFrom>
                          <a:srgbClr val="ffffff"/>
                        </a:clrFrom>
                        <a:clrTo>
                          <a:srgbClr val="ffffff">
                            <a:alpha val="0"/>
                          </a:srgbClr>
                        </a:clrTo>
                      </a:clrChange>
                    </a:blip>
                    <a:srcRect l="0" t="0" r="0" b="0"/>
                    <a:stretch/>
                  </pic:blipFill>
                  <pic:spPr>
                    <a:xfrm rot="0">
                      <a:off x="0" y="0"/>
                      <a:ext cx="6495414" cy="264160"/>
                    </a:xfrm>
                    <a:prstGeom prst="rect"/>
                  </pic:spPr>
                </pic:pic>
              </a:graphicData>
            </a:graphic>
            <wp14:sizeRelH relativeFrom="page">
              <wp14:pctWidth>0</wp14:pctWidth>
            </wp14:sizeRelH>
            <wp14:sizeRelV relativeFrom="page">
              <wp14:pctHeight>0</wp14:pctHeight>
            </wp14:sizeRelV>
          </wp:anchor>
        </w:drawing>
      </w:r>
    </w:p>
    <w:p>
      <w:pPr>
        <w:pStyle w:val="style0"/>
        <w:spacing w:lineRule="exact" w:line="340"/>
        <w:rPr>
          <w:rFonts w:ascii="Times New Roman" w:eastAsia="Times New Roman" w:hAnsi="Times New Roman"/>
        </w:rPr>
      </w:pPr>
    </w:p>
    <w:tbl>
      <w:tblPr>
        <w:tblW w:w="10200" w:type="dxa"/>
        <w:tblInd w:w="10" w:type="dxa"/>
        <w:tblLayout w:type="fixed"/>
        <w:tblCellMar>
          <w:left w:w="0" w:type="dxa"/>
          <w:right w:w="0" w:type="dxa"/>
        </w:tblCellMar>
        <w:tblLook w:val="0000" w:firstRow="0" w:lastRow="0" w:firstColumn="0" w:lastColumn="0" w:noHBand="0" w:noVBand="0"/>
      </w:tblPr>
      <w:tblGrid>
        <w:gridCol w:w="3700"/>
        <w:gridCol w:w="3420"/>
        <w:gridCol w:w="3080"/>
      </w:tblGrid>
      <w:tr>
        <w:trPr>
          <w:trHeight w:val="417" w:hRule="atLeast"/>
        </w:trPr>
        <w:tc>
          <w:tcPr>
            <w:tcW w:w="3700" w:type="dxa"/>
            <w:tcBorders>
              <w:top w:val="single" w:sz="8" w:space="0" w:color="auto"/>
              <w:left w:val="single" w:sz="8" w:space="0" w:color="auto"/>
              <w:right w:val="single" w:sz="8" w:space="0" w:color="auto"/>
            </w:tcBorders>
            <w:shd w:val="clear" w:color="auto" w:fill="auto"/>
            <w:vAlign w:val="bottom"/>
          </w:tcPr>
          <w:p>
            <w:pPr>
              <w:pStyle w:val="style0"/>
              <w:spacing w:lineRule="atLeast" w:line="0"/>
              <w:ind w:left="100"/>
              <w:rPr>
                <w:rFonts w:ascii="Arial" w:eastAsia="Arial" w:hAnsi="Arial"/>
                <w:b/>
                <w:sz w:val="36"/>
              </w:rPr>
            </w:pPr>
            <w:r>
              <w:rPr>
                <w:rFonts w:ascii="Arial" w:eastAsia="Arial" w:hAnsi="Arial"/>
                <w:b/>
                <w:sz w:val="36"/>
              </w:rPr>
              <w:t>Organization</w:t>
            </w:r>
          </w:p>
        </w:tc>
        <w:tc>
          <w:tcPr>
            <w:tcW w:w="3420" w:type="dxa"/>
            <w:tcBorders>
              <w:top w:val="single" w:sz="8" w:space="0" w:color="auto"/>
              <w:right w:val="single" w:sz="8" w:space="0" w:color="auto"/>
            </w:tcBorders>
            <w:shd w:val="clear" w:color="auto" w:fill="auto"/>
            <w:vAlign w:val="bottom"/>
          </w:tcPr>
          <w:p>
            <w:pPr>
              <w:pStyle w:val="style0"/>
              <w:spacing w:lineRule="atLeast" w:line="0"/>
              <w:ind w:left="100"/>
              <w:rPr>
                <w:rFonts w:ascii="Arial" w:eastAsia="Arial" w:hAnsi="Arial"/>
                <w:b/>
                <w:sz w:val="36"/>
              </w:rPr>
            </w:pPr>
            <w:r>
              <w:rPr>
                <w:rFonts w:ascii="Arial" w:eastAsia="Arial" w:hAnsi="Arial"/>
                <w:b/>
                <w:sz w:val="36"/>
              </w:rPr>
              <w:t>Designation</w:t>
            </w:r>
          </w:p>
        </w:tc>
        <w:tc>
          <w:tcPr>
            <w:tcW w:w="3080" w:type="dxa"/>
            <w:tcBorders>
              <w:top w:val="single" w:sz="8" w:space="0" w:color="auto"/>
              <w:right w:val="single" w:sz="8" w:space="0" w:color="auto"/>
            </w:tcBorders>
            <w:shd w:val="clear" w:color="auto" w:fill="auto"/>
            <w:vAlign w:val="bottom"/>
          </w:tcPr>
          <w:p>
            <w:pPr>
              <w:pStyle w:val="style0"/>
              <w:spacing w:lineRule="atLeast" w:line="0"/>
              <w:ind w:left="100"/>
              <w:rPr>
                <w:rFonts w:ascii="Arial" w:eastAsia="Arial" w:hAnsi="Arial"/>
                <w:b/>
                <w:sz w:val="36"/>
              </w:rPr>
            </w:pPr>
            <w:r>
              <w:rPr>
                <w:rFonts w:ascii="Arial" w:eastAsia="Arial" w:hAnsi="Arial"/>
                <w:b/>
                <w:sz w:val="36"/>
              </w:rPr>
              <w:t>Duration</w:t>
            </w:r>
          </w:p>
        </w:tc>
      </w:tr>
      <w:tr>
        <w:tblPrEx/>
        <w:trPr>
          <w:trHeight w:val="269" w:hRule="atLeast"/>
        </w:trPr>
        <w:tc>
          <w:tcPr>
            <w:tcW w:w="3700" w:type="dxa"/>
            <w:tcBorders>
              <w:left w:val="single" w:sz="8" w:space="0" w:color="auto"/>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23"/>
              </w:rPr>
            </w:pPr>
          </w:p>
        </w:tc>
        <w:tc>
          <w:tcPr>
            <w:tcW w:w="3420" w:type="dxa"/>
            <w:tcBorders>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23"/>
              </w:rPr>
            </w:pPr>
          </w:p>
        </w:tc>
        <w:tc>
          <w:tcPr>
            <w:tcW w:w="3080" w:type="dxa"/>
            <w:tcBorders>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23"/>
              </w:rPr>
            </w:pPr>
          </w:p>
        </w:tc>
      </w:tr>
      <w:tr>
        <w:tblPrEx/>
        <w:trPr>
          <w:trHeight w:val="306" w:hRule="atLeast"/>
        </w:trPr>
        <w:tc>
          <w:tcPr>
            <w:tcW w:w="3700" w:type="dxa"/>
            <w:tcBorders>
              <w:left w:val="single" w:sz="8" w:space="0" w:color="auto"/>
              <w:right w:val="single" w:sz="8" w:space="0" w:color="auto"/>
            </w:tcBorders>
            <w:shd w:val="clear" w:color="auto" w:fill="auto"/>
            <w:vAlign w:val="bottom"/>
          </w:tcPr>
          <w:p>
            <w:pPr>
              <w:pStyle w:val="style0"/>
              <w:spacing w:lineRule="exact" w:line="304"/>
              <w:ind w:left="100"/>
              <w:rPr>
                <w:sz w:val="28"/>
              </w:rPr>
            </w:pPr>
            <w:r>
              <w:rPr>
                <w:sz w:val="28"/>
              </w:rPr>
              <w:t>ITC INFOTECH INDIA Private</w:t>
            </w:r>
          </w:p>
        </w:tc>
        <w:tc>
          <w:tcPr>
            <w:tcW w:w="3420" w:type="dxa"/>
            <w:tcBorders>
              <w:right w:val="single" w:sz="8" w:space="0" w:color="auto"/>
            </w:tcBorders>
            <w:shd w:val="clear" w:color="auto" w:fill="auto"/>
            <w:vAlign w:val="bottom"/>
          </w:tcPr>
          <w:p>
            <w:pPr>
              <w:pStyle w:val="style0"/>
              <w:spacing w:lineRule="exact" w:line="304"/>
              <w:ind w:left="100"/>
              <w:rPr>
                <w:sz w:val="28"/>
              </w:rPr>
            </w:pPr>
            <w:r>
              <w:rPr>
                <w:sz w:val="28"/>
              </w:rPr>
              <w:t>Sr. Associate Consultant</w:t>
            </w:r>
          </w:p>
        </w:tc>
        <w:tc>
          <w:tcPr>
            <w:tcW w:w="3080" w:type="dxa"/>
            <w:tcBorders>
              <w:right w:val="single" w:sz="8" w:space="0" w:color="auto"/>
            </w:tcBorders>
            <w:shd w:val="clear" w:color="auto" w:fill="auto"/>
            <w:vAlign w:val="bottom"/>
          </w:tcPr>
          <w:p>
            <w:pPr>
              <w:pStyle w:val="style0"/>
              <w:spacing w:lineRule="exact" w:line="307"/>
              <w:ind w:left="100"/>
              <w:rPr>
                <w:sz w:val="28"/>
              </w:rPr>
            </w:pPr>
            <w:r>
              <w:rPr>
                <w:sz w:val="28"/>
              </w:rPr>
              <w:t>June 2016-Till</w:t>
            </w:r>
          </w:p>
        </w:tc>
      </w:tr>
      <w:tr>
        <w:tblPrEx/>
        <w:trPr>
          <w:trHeight w:val="391" w:hRule="atLeast"/>
        </w:trPr>
        <w:tc>
          <w:tcPr>
            <w:tcW w:w="3700" w:type="dxa"/>
            <w:tcBorders>
              <w:left w:val="single" w:sz="8" w:space="0" w:color="auto"/>
              <w:right w:val="single" w:sz="8" w:space="0" w:color="auto"/>
            </w:tcBorders>
            <w:shd w:val="clear" w:color="auto" w:fill="auto"/>
            <w:vAlign w:val="bottom"/>
          </w:tcPr>
          <w:p>
            <w:pPr>
              <w:pStyle w:val="style0"/>
              <w:spacing w:lineRule="atLeast" w:line="0"/>
              <w:ind w:left="100"/>
              <w:rPr>
                <w:sz w:val="28"/>
              </w:rPr>
            </w:pPr>
            <w:r>
              <w:rPr>
                <w:sz w:val="28"/>
              </w:rPr>
              <w:t>Ltd.</w:t>
            </w:r>
          </w:p>
        </w:tc>
        <w:tc>
          <w:tcPr>
            <w:tcW w:w="3420" w:type="dxa"/>
            <w:tcBorders>
              <w:right w:val="single" w:sz="8" w:space="0" w:color="auto"/>
            </w:tcBorders>
            <w:shd w:val="clear" w:color="auto" w:fill="auto"/>
            <w:vAlign w:val="bottom"/>
          </w:tcPr>
          <w:p>
            <w:pPr>
              <w:pStyle w:val="style0"/>
              <w:spacing w:lineRule="atLeast" w:line="0"/>
              <w:rPr>
                <w:rFonts w:ascii="Times New Roman" w:eastAsia="Times New Roman" w:hAnsi="Times New Roman"/>
                <w:sz w:val="24"/>
              </w:rPr>
            </w:pPr>
          </w:p>
        </w:tc>
        <w:tc>
          <w:tcPr>
            <w:tcW w:w="3080" w:type="dxa"/>
            <w:tcBorders>
              <w:right w:val="single" w:sz="8" w:space="0" w:color="auto"/>
            </w:tcBorders>
            <w:shd w:val="clear" w:color="auto" w:fill="auto"/>
            <w:vAlign w:val="bottom"/>
          </w:tcPr>
          <w:p>
            <w:pPr>
              <w:pStyle w:val="style0"/>
              <w:spacing w:lineRule="atLeast" w:line="0"/>
              <w:rPr>
                <w:rFonts w:ascii="Times New Roman" w:eastAsia="Times New Roman" w:hAnsi="Times New Roman"/>
                <w:sz w:val="24"/>
              </w:rPr>
            </w:pPr>
          </w:p>
        </w:tc>
      </w:tr>
      <w:tr>
        <w:tblPrEx/>
        <w:trPr>
          <w:trHeight w:val="79" w:hRule="atLeast"/>
        </w:trPr>
        <w:tc>
          <w:tcPr>
            <w:tcW w:w="3700" w:type="dxa"/>
            <w:tcBorders>
              <w:left w:val="single" w:sz="8" w:space="0" w:color="auto"/>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6"/>
              </w:rPr>
            </w:pPr>
          </w:p>
        </w:tc>
        <w:tc>
          <w:tcPr>
            <w:tcW w:w="3420" w:type="dxa"/>
            <w:tcBorders>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6"/>
              </w:rPr>
            </w:pPr>
          </w:p>
        </w:tc>
        <w:tc>
          <w:tcPr>
            <w:tcW w:w="3080" w:type="dxa"/>
            <w:tcBorders>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6"/>
              </w:rPr>
            </w:pPr>
          </w:p>
        </w:tc>
      </w:tr>
      <w:tr>
        <w:tblPrEx/>
        <w:trPr>
          <w:trHeight w:val="306" w:hRule="atLeast"/>
        </w:trPr>
        <w:tc>
          <w:tcPr>
            <w:tcW w:w="3700" w:type="dxa"/>
            <w:tcBorders>
              <w:left w:val="single" w:sz="8" w:space="0" w:color="auto"/>
              <w:right w:val="single" w:sz="8" w:space="0" w:color="auto"/>
            </w:tcBorders>
            <w:shd w:val="clear" w:color="auto" w:fill="auto"/>
            <w:vAlign w:val="bottom"/>
          </w:tcPr>
          <w:p>
            <w:pPr>
              <w:pStyle w:val="style0"/>
              <w:spacing w:lineRule="exact" w:line="304"/>
              <w:ind w:left="100"/>
              <w:rPr>
                <w:sz w:val="28"/>
              </w:rPr>
            </w:pPr>
            <w:r>
              <w:rPr>
                <w:sz w:val="28"/>
              </w:rPr>
              <w:t>S</w:t>
            </w:r>
            <w:r>
              <w:rPr>
                <w:sz w:val="28"/>
              </w:rPr>
              <w:t>mart Edge Software Private</w:t>
            </w:r>
          </w:p>
        </w:tc>
        <w:tc>
          <w:tcPr>
            <w:tcW w:w="3420" w:type="dxa"/>
            <w:tcBorders>
              <w:right w:val="single" w:sz="8" w:space="0" w:color="auto"/>
            </w:tcBorders>
            <w:shd w:val="clear" w:color="auto" w:fill="auto"/>
            <w:vAlign w:val="bottom"/>
          </w:tcPr>
          <w:p>
            <w:pPr>
              <w:pStyle w:val="style0"/>
              <w:spacing w:lineRule="exact" w:line="304"/>
              <w:ind w:left="100"/>
              <w:rPr>
                <w:sz w:val="28"/>
              </w:rPr>
            </w:pPr>
            <w:r>
              <w:rPr>
                <w:sz w:val="28"/>
              </w:rPr>
              <w:t>Software Engineer</w:t>
            </w:r>
          </w:p>
        </w:tc>
        <w:tc>
          <w:tcPr>
            <w:tcW w:w="3080" w:type="dxa"/>
            <w:tcBorders>
              <w:right w:val="single" w:sz="8" w:space="0" w:color="auto"/>
            </w:tcBorders>
            <w:shd w:val="clear" w:color="auto" w:fill="auto"/>
            <w:vAlign w:val="bottom"/>
          </w:tcPr>
          <w:p>
            <w:pPr>
              <w:pStyle w:val="style0"/>
              <w:spacing w:lineRule="exact" w:line="307"/>
              <w:rPr>
                <w:sz w:val="28"/>
              </w:rPr>
            </w:pPr>
            <w:r>
              <w:rPr>
                <w:sz w:val="28"/>
              </w:rPr>
              <w:t>Nov 2013</w:t>
            </w:r>
            <w:r>
              <w:rPr>
                <w:sz w:val="28"/>
              </w:rPr>
              <w:t>-</w:t>
            </w:r>
            <w:r>
              <w:rPr>
                <w:sz w:val="28"/>
              </w:rPr>
              <w:t>May</w:t>
            </w:r>
            <w:r>
              <w:rPr>
                <w:sz w:val="28"/>
              </w:rPr>
              <w:t xml:space="preserve"> 2016</w:t>
            </w:r>
          </w:p>
        </w:tc>
      </w:tr>
      <w:tr>
        <w:tblPrEx/>
        <w:trPr>
          <w:trHeight w:val="391" w:hRule="atLeast"/>
        </w:trPr>
        <w:tc>
          <w:tcPr>
            <w:tcW w:w="3700" w:type="dxa"/>
            <w:tcBorders>
              <w:left w:val="single" w:sz="8" w:space="0" w:color="auto"/>
              <w:right w:val="single" w:sz="8" w:space="0" w:color="auto"/>
            </w:tcBorders>
            <w:shd w:val="clear" w:color="auto" w:fill="auto"/>
            <w:vAlign w:val="bottom"/>
          </w:tcPr>
          <w:p>
            <w:pPr>
              <w:pStyle w:val="style0"/>
              <w:spacing w:lineRule="atLeast" w:line="0"/>
              <w:ind w:left="100"/>
              <w:rPr>
                <w:sz w:val="28"/>
              </w:rPr>
            </w:pPr>
            <w:r>
              <w:rPr>
                <w:sz w:val="28"/>
              </w:rPr>
              <w:t>Ltd.</w:t>
            </w:r>
          </w:p>
        </w:tc>
        <w:tc>
          <w:tcPr>
            <w:tcW w:w="3420" w:type="dxa"/>
            <w:tcBorders>
              <w:right w:val="single" w:sz="8" w:space="0" w:color="auto"/>
            </w:tcBorders>
            <w:shd w:val="clear" w:color="auto" w:fill="auto"/>
            <w:vAlign w:val="bottom"/>
          </w:tcPr>
          <w:p>
            <w:pPr>
              <w:pStyle w:val="style0"/>
              <w:spacing w:lineRule="atLeast" w:line="0"/>
              <w:rPr>
                <w:rFonts w:ascii="Times New Roman" w:eastAsia="Times New Roman" w:hAnsi="Times New Roman"/>
                <w:sz w:val="24"/>
              </w:rPr>
            </w:pPr>
          </w:p>
        </w:tc>
        <w:tc>
          <w:tcPr>
            <w:tcW w:w="3080" w:type="dxa"/>
            <w:tcBorders>
              <w:right w:val="single" w:sz="8" w:space="0" w:color="auto"/>
            </w:tcBorders>
            <w:shd w:val="clear" w:color="auto" w:fill="auto"/>
            <w:vAlign w:val="bottom"/>
          </w:tcPr>
          <w:p>
            <w:pPr>
              <w:pStyle w:val="style0"/>
              <w:spacing w:lineRule="atLeast" w:line="0"/>
              <w:rPr>
                <w:rFonts w:ascii="Times New Roman" w:eastAsia="Times New Roman" w:hAnsi="Times New Roman"/>
                <w:sz w:val="24"/>
              </w:rPr>
            </w:pPr>
          </w:p>
        </w:tc>
      </w:tr>
      <w:tr>
        <w:tblPrEx/>
        <w:trPr>
          <w:trHeight w:val="77" w:hRule="atLeast"/>
        </w:trPr>
        <w:tc>
          <w:tcPr>
            <w:tcW w:w="3700" w:type="dxa"/>
            <w:tcBorders>
              <w:left w:val="single" w:sz="8" w:space="0" w:color="auto"/>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6"/>
              </w:rPr>
            </w:pPr>
          </w:p>
        </w:tc>
        <w:tc>
          <w:tcPr>
            <w:tcW w:w="3420" w:type="dxa"/>
            <w:tcBorders>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6"/>
              </w:rPr>
            </w:pPr>
          </w:p>
        </w:tc>
        <w:tc>
          <w:tcPr>
            <w:tcW w:w="3080" w:type="dxa"/>
            <w:tcBorders>
              <w:bottom w:val="single" w:sz="8" w:space="0" w:color="auto"/>
              <w:right w:val="single" w:sz="8" w:space="0" w:color="auto"/>
            </w:tcBorders>
            <w:shd w:val="clear" w:color="auto" w:fill="auto"/>
            <w:vAlign w:val="bottom"/>
          </w:tcPr>
          <w:p>
            <w:pPr>
              <w:pStyle w:val="style0"/>
              <w:spacing w:lineRule="atLeast" w:line="0"/>
              <w:rPr>
                <w:rFonts w:ascii="Times New Roman" w:eastAsia="Times New Roman" w:hAnsi="Times New Roman"/>
                <w:sz w:val="6"/>
              </w:rPr>
            </w:pPr>
          </w:p>
        </w:tc>
      </w:tr>
    </w:tbl>
    <w:p>
      <w:pPr>
        <w:pStyle w:val="style0"/>
        <w:spacing w:lineRule="exact" w:line="20"/>
        <w:rPr>
          <w:rFonts w:ascii="Times New Roman" w:eastAsia="Times New Roman" w:hAnsi="Times New Roman"/>
        </w:rPr>
      </w:pPr>
      <w:r>
        <w:rPr>
          <w:rFonts w:ascii="Times New Roman" w:eastAsia="Times New Roman" w:hAnsi="Times New Roman"/>
          <w:noProof/>
          <w:sz w:val="6"/>
        </w:rPr>
        <w:drawing>
          <wp:anchor distT="0" distB="0" distL="0" distR="0" simplePos="false" relativeHeight="5" behindDoc="true" locked="false" layoutInCell="true" allowOverlap="true">
            <wp:simplePos x="0" y="0"/>
            <wp:positionH relativeFrom="column">
              <wp:posOffset>-74295</wp:posOffset>
            </wp:positionH>
            <wp:positionV relativeFrom="paragraph">
              <wp:posOffset>453390</wp:posOffset>
            </wp:positionV>
            <wp:extent cx="6495415" cy="264159"/>
            <wp:effectExtent l="0" t="0" r="0" b="0"/>
            <wp:wrapNone/>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6495415" cy="264159"/>
                    </a:xfrm>
                    <a:prstGeom prst="rect"/>
                  </pic:spPr>
                </pic:pic>
              </a:graphicData>
            </a:graphic>
            <wp14:sizeRelH relativeFrom="page">
              <wp14:pctWidth>0</wp14:pctWidth>
            </wp14:sizeRelH>
            <wp14:sizeRelV relativeFrom="page">
              <wp14:pctHeight>0</wp14:pctHeight>
            </wp14:sizeRelV>
          </wp:anchor>
        </w:drawing>
      </w:r>
    </w:p>
    <w:p>
      <w:pPr>
        <w:pStyle w:val="style0"/>
        <w:spacing w:lineRule="exact" w:line="20"/>
        <w:rPr>
          <w:rFonts w:ascii="Times New Roman" w:eastAsia="Times New Roman" w:hAnsi="Times New Roman"/>
        </w:rPr>
        <w:sectPr>
          <w:headerReference w:type="even" r:id="rId6"/>
          <w:headerReference w:type="default" r:id="rId7"/>
          <w:footerReference w:type="even" r:id="rId8"/>
          <w:footerReference w:type="default" r:id="rId9"/>
          <w:headerReference w:type="first" r:id="rId10"/>
          <w:pgSz w:w="11900" w:h="16841" w:orient="portrait"/>
          <w:pgMar w:top="1440" w:right="626" w:bottom="375" w:left="1080" w:header="0" w:footer="0" w:gutter="0"/>
          <w:cols w:equalWidth="0" w:space="0">
            <w:col w:w="10200"/>
          </w:cols>
          <w:docGrid w:linePitch="360"/>
        </w:sect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308"/>
        <w:rPr>
          <w:rFonts w:ascii="Times New Roman" w:eastAsia="Times New Roman" w:hAnsi="Times New Roman"/>
        </w:rPr>
      </w:pPr>
    </w:p>
    <w:p>
      <w:pPr>
        <w:pStyle w:val="style0"/>
        <w:spacing w:lineRule="atLeast" w:line="0"/>
        <w:ind w:left="740"/>
        <w:rPr>
          <w:sz w:val="22"/>
        </w:rPr>
      </w:pPr>
      <w:r>
        <w:rPr>
          <w:sz w:val="22"/>
        </w:rPr>
        <w:t>Language</w:t>
      </w:r>
    </w:p>
    <w:p>
      <w:pPr>
        <w:pStyle w:val="style0"/>
        <w:spacing w:lineRule="exact" w:line="200"/>
        <w:rPr>
          <w:rFonts w:ascii="Times New Roman" w:eastAsia="Times New Roman" w:hAnsi="Times New Roman"/>
        </w:rPr>
      </w:pPr>
      <w:r>
        <w:rPr>
          <w:sz w:val="22"/>
        </w:rPr>
        <w:br w:type="column"/>
      </w: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308"/>
        <w:rPr>
          <w:rFonts w:ascii="Times New Roman" w:eastAsia="Times New Roman" w:hAnsi="Times New Roman"/>
        </w:rPr>
      </w:pPr>
    </w:p>
    <w:p>
      <w:pPr>
        <w:pStyle w:val="style0"/>
        <w:spacing w:lineRule="atLeast" w:line="0"/>
        <w:rPr>
          <w:sz w:val="22"/>
        </w:rPr>
      </w:pPr>
      <w:r>
        <w:rPr>
          <w:sz w:val="22"/>
        </w:rPr>
        <w:t>: Java/Android</w:t>
      </w:r>
    </w:p>
    <w:p>
      <w:pPr>
        <w:pStyle w:val="style0"/>
        <w:spacing w:lineRule="atLeast" w:line="0"/>
        <w:rPr>
          <w:sz w:val="22"/>
        </w:rPr>
        <w:sectPr>
          <w:type w:val="continuous"/>
          <w:pgSz w:w="11900" w:h="16841" w:orient="portrait"/>
          <w:pgMar w:top="1440" w:right="626" w:bottom="375" w:left="1080" w:header="0" w:footer="0" w:gutter="0"/>
          <w:cols w:equalWidth="0" w:space="0" w:num="2">
            <w:col w:w="2860" w:space="720"/>
            <w:col w:w="6620"/>
          </w:cols>
          <w:docGrid w:linePitch="360"/>
        </w:sectPr>
      </w:pPr>
    </w:p>
    <w:p>
      <w:pPr>
        <w:pStyle w:val="style0"/>
        <w:spacing w:lineRule="exact" w:line="240"/>
        <w:rPr>
          <w:rFonts w:ascii="Times New Roman" w:eastAsia="Times New Roman" w:hAnsi="Times New Roman"/>
        </w:rPr>
      </w:pPr>
    </w:p>
    <w:p>
      <w:pPr>
        <w:pStyle w:val="style0"/>
        <w:spacing w:lineRule="atLeast" w:line="0"/>
        <w:ind w:left="740"/>
        <w:rPr>
          <w:sz w:val="22"/>
        </w:rPr>
      </w:pPr>
      <w:r>
        <w:rPr>
          <w:sz w:val="22"/>
        </w:rPr>
        <w:t>APP Frameworks</w:t>
      </w:r>
    </w:p>
    <w:p>
      <w:pPr>
        <w:pStyle w:val="style0"/>
        <w:spacing w:lineRule="exact" w:line="252"/>
        <w:rPr>
          <w:rFonts w:ascii="Times New Roman" w:eastAsia="Times New Roman" w:hAnsi="Times New Roman"/>
        </w:rPr>
      </w:pPr>
      <w:r>
        <w:rPr>
          <w:sz w:val="22"/>
        </w:rPr>
        <w:br w:type="column"/>
      </w:r>
    </w:p>
    <w:p>
      <w:pPr>
        <w:pStyle w:val="style0"/>
        <w:spacing w:lineRule="atLeast" w:line="0"/>
        <w:rPr>
          <w:sz w:val="21"/>
        </w:rPr>
      </w:pPr>
      <w:r>
        <w:rPr>
          <w:sz w:val="21"/>
        </w:rPr>
        <w:t>: Android SDK (SQLITE, LOCATION MANAGER, NOTIFICATION MANAGER)</w:t>
      </w:r>
    </w:p>
    <w:p>
      <w:pPr>
        <w:pStyle w:val="style0"/>
        <w:spacing w:lineRule="atLeast" w:line="0"/>
        <w:rPr>
          <w:sz w:val="21"/>
        </w:rPr>
        <w:sectPr>
          <w:type w:val="continuous"/>
          <w:pgSz w:w="11900" w:h="16841" w:orient="portrait"/>
          <w:pgMar w:top="1440" w:right="626" w:bottom="375" w:left="1080" w:header="0" w:footer="0" w:gutter="0"/>
          <w:cols w:equalWidth="0" w:space="0" w:num="2">
            <w:col w:w="2880" w:space="720"/>
            <w:col w:w="6600"/>
          </w:cols>
          <w:docGrid w:linePitch="360"/>
        </w:sectPr>
      </w:pPr>
    </w:p>
    <w:p>
      <w:pPr>
        <w:pStyle w:val="style0"/>
        <w:spacing w:lineRule="exact" w:line="253"/>
        <w:rPr>
          <w:rFonts w:ascii="Times New Roman" w:eastAsia="Times New Roman" w:hAnsi="Times New Roman"/>
        </w:rPr>
      </w:pPr>
    </w:p>
    <w:p>
      <w:pPr>
        <w:pStyle w:val="style0"/>
        <w:spacing w:lineRule="atLeast" w:line="0"/>
        <w:ind w:left="720"/>
        <w:rPr>
          <w:sz w:val="21"/>
        </w:rPr>
      </w:pPr>
      <w:r>
        <w:rPr>
          <w:sz w:val="21"/>
        </w:rPr>
        <w:t>Web Technologies</w:t>
      </w:r>
    </w:p>
    <w:p>
      <w:pPr>
        <w:pStyle w:val="style0"/>
        <w:spacing w:lineRule="exact" w:line="241"/>
        <w:rPr>
          <w:rFonts w:ascii="Times New Roman" w:eastAsia="Times New Roman" w:hAnsi="Times New Roman"/>
        </w:rPr>
      </w:pPr>
      <w:r>
        <w:rPr>
          <w:sz w:val="21"/>
        </w:rPr>
        <w:br w:type="column"/>
      </w:r>
    </w:p>
    <w:p>
      <w:pPr>
        <w:pStyle w:val="style0"/>
        <w:spacing w:lineRule="atLeast" w:line="0"/>
        <w:rPr>
          <w:sz w:val="22"/>
        </w:rPr>
      </w:pPr>
      <w:r>
        <w:rPr>
          <w:sz w:val="22"/>
        </w:rPr>
        <w:t>: JavaScript, HTML, CSS, XML, Apache, Tomcat</w:t>
      </w:r>
    </w:p>
    <w:p>
      <w:pPr>
        <w:pStyle w:val="style0"/>
        <w:spacing w:lineRule="atLeast" w:line="0"/>
        <w:rPr>
          <w:sz w:val="22"/>
        </w:rPr>
        <w:sectPr>
          <w:type w:val="continuous"/>
          <w:pgSz w:w="11900" w:h="16841" w:orient="portrait"/>
          <w:pgMar w:top="1440" w:right="626" w:bottom="375" w:left="1080" w:header="0" w:footer="0" w:gutter="0"/>
          <w:cols w:equalWidth="0" w:space="0" w:num="2">
            <w:col w:w="2880" w:space="720"/>
            <w:col w:w="6600"/>
          </w:cols>
          <w:docGrid w:linePitch="360"/>
        </w:sectPr>
      </w:pPr>
    </w:p>
    <w:p>
      <w:pPr>
        <w:pStyle w:val="style0"/>
        <w:spacing w:lineRule="exact" w:line="210"/>
        <w:rPr>
          <w:rFonts w:ascii="Times New Roman" w:eastAsia="Times New Roman" w:hAnsi="Times New Roman"/>
        </w:rPr>
      </w:pPr>
    </w:p>
    <w:p>
      <w:pPr>
        <w:pStyle w:val="style0"/>
        <w:spacing w:lineRule="atLeast" w:line="0"/>
        <w:ind w:left="720"/>
        <w:rPr>
          <w:sz w:val="23"/>
        </w:rPr>
      </w:pPr>
      <w:r>
        <w:rPr>
          <w:sz w:val="23"/>
        </w:rPr>
        <w:t>Scripting Languages</w:t>
      </w:r>
    </w:p>
    <w:p>
      <w:pPr>
        <w:pStyle w:val="style0"/>
        <w:spacing w:lineRule="exact" w:line="210"/>
        <w:rPr>
          <w:rFonts w:ascii="Times New Roman" w:eastAsia="Times New Roman" w:hAnsi="Times New Roman"/>
        </w:rPr>
      </w:pPr>
      <w:r>
        <w:rPr>
          <w:sz w:val="23"/>
        </w:rPr>
        <w:br w:type="column"/>
      </w:r>
    </w:p>
    <w:p>
      <w:pPr>
        <w:pStyle w:val="style0"/>
        <w:spacing w:lineRule="atLeast" w:line="0"/>
        <w:rPr>
          <w:sz w:val="23"/>
        </w:rPr>
      </w:pPr>
      <w:r>
        <w:rPr>
          <w:sz w:val="23"/>
        </w:rPr>
        <w:t>: JavaScript, Jquery</w:t>
      </w:r>
    </w:p>
    <w:p>
      <w:pPr>
        <w:pStyle w:val="style0"/>
        <w:spacing w:lineRule="atLeast" w:line="0"/>
        <w:rPr>
          <w:sz w:val="23"/>
        </w:rPr>
        <w:sectPr>
          <w:type w:val="continuous"/>
          <w:pgSz w:w="11900" w:h="16841" w:orient="portrait"/>
          <w:pgMar w:top="1440" w:right="626" w:bottom="375" w:left="1080" w:header="0" w:footer="0" w:gutter="0"/>
          <w:cols w:equalWidth="0" w:space="0" w:num="2">
            <w:col w:w="2880" w:space="720"/>
            <w:col w:w="6600"/>
          </w:cols>
          <w:docGrid w:linePitch="360"/>
        </w:sectPr>
      </w:pPr>
    </w:p>
    <w:p>
      <w:pPr>
        <w:pStyle w:val="style0"/>
        <w:spacing w:lineRule="exact" w:line="211"/>
        <w:rPr>
          <w:rFonts w:ascii="Times New Roman" w:eastAsia="Times New Roman" w:hAnsi="Times New Roman"/>
        </w:rPr>
      </w:pPr>
    </w:p>
    <w:p>
      <w:pPr>
        <w:pStyle w:val="style0"/>
        <w:spacing w:lineRule="atLeast" w:line="0"/>
        <w:ind w:left="720"/>
        <w:rPr>
          <w:sz w:val="23"/>
        </w:rPr>
      </w:pPr>
      <w:r>
        <w:rPr>
          <w:sz w:val="23"/>
        </w:rPr>
        <w:t>RDBMS</w:t>
      </w:r>
    </w:p>
    <w:p>
      <w:pPr>
        <w:pStyle w:val="style0"/>
        <w:spacing w:lineRule="exact" w:line="199"/>
        <w:rPr>
          <w:rFonts w:ascii="Times New Roman" w:eastAsia="Times New Roman" w:hAnsi="Times New Roman"/>
        </w:rPr>
      </w:pPr>
      <w:r>
        <w:rPr>
          <w:sz w:val="23"/>
        </w:rPr>
        <w:br w:type="column"/>
      </w:r>
    </w:p>
    <w:p>
      <w:pPr>
        <w:pStyle w:val="style0"/>
        <w:spacing w:lineRule="atLeast" w:line="0"/>
        <w:rPr>
          <w:sz w:val="24"/>
        </w:rPr>
        <w:sectPr>
          <w:type w:val="continuous"/>
          <w:pgSz w:w="11900" w:h="16841" w:orient="portrait"/>
          <w:pgMar w:top="1440" w:right="626" w:bottom="375" w:left="1080" w:header="0" w:footer="0" w:gutter="0"/>
          <w:cols w:equalWidth="0" w:space="0" w:num="2">
            <w:col w:w="2880" w:space="720"/>
            <w:col w:w="6600"/>
          </w:cols>
          <w:docGrid w:linePitch="360"/>
        </w:sectPr>
      </w:pPr>
      <w:r>
        <w:rPr>
          <w:sz w:val="24"/>
        </w:rPr>
        <w:t>: SQLite</w:t>
      </w:r>
      <w:r>
        <w:rPr>
          <w:sz w:val="24"/>
        </w:rPr>
        <w:t>/Room Database</w:t>
      </w:r>
    </w:p>
    <w:p>
      <w:pPr>
        <w:pStyle w:val="style0"/>
        <w:spacing w:lineRule="exact" w:line="201"/>
        <w:rPr>
          <w:rFonts w:ascii="Times New Roman" w:eastAsia="Times New Roman" w:hAnsi="Times New Roman"/>
        </w:rPr>
      </w:pPr>
    </w:p>
    <w:p>
      <w:pPr>
        <w:pStyle w:val="style0"/>
        <w:spacing w:lineRule="atLeast" w:line="0"/>
        <w:ind w:left="720"/>
        <w:rPr>
          <w:sz w:val="24"/>
        </w:rPr>
      </w:pPr>
      <w:r>
        <w:rPr>
          <w:sz w:val="24"/>
        </w:rPr>
        <w:t>Development Tools</w:t>
      </w:r>
    </w:p>
    <w:p>
      <w:pPr>
        <w:pStyle w:val="style0"/>
        <w:spacing w:lineRule="exact" w:line="214"/>
        <w:rPr>
          <w:rFonts w:ascii="Times New Roman" w:eastAsia="Times New Roman" w:hAnsi="Times New Roman"/>
        </w:rPr>
      </w:pPr>
      <w:r>
        <w:rPr>
          <w:sz w:val="24"/>
        </w:rPr>
        <w:br w:type="column"/>
      </w:r>
    </w:p>
    <w:p>
      <w:pPr>
        <w:pStyle w:val="style0"/>
        <w:spacing w:lineRule="atLeast" w:line="0"/>
        <w:rPr>
          <w:sz w:val="23"/>
        </w:rPr>
        <w:sectPr>
          <w:type w:val="continuous"/>
          <w:pgSz w:w="11900" w:h="16841" w:orient="portrait"/>
          <w:pgMar w:top="1440" w:right="626" w:bottom="375" w:left="1080" w:header="0" w:footer="0" w:gutter="0"/>
          <w:cols w:equalWidth="0" w:space="0" w:num="2">
            <w:col w:w="2880" w:space="720"/>
            <w:col w:w="6600"/>
          </w:cols>
          <w:docGrid w:linePitch="360"/>
        </w:sectPr>
      </w:pPr>
      <w:r>
        <w:rPr>
          <w:sz w:val="23"/>
        </w:rPr>
        <w:t xml:space="preserve">: </w:t>
      </w:r>
      <w:r>
        <w:rPr>
          <w:sz w:val="23"/>
        </w:rPr>
        <w:t>Android SDK</w:t>
      </w:r>
      <w:r>
        <w:rPr>
          <w:sz w:val="23"/>
        </w:rPr>
        <w:t xml:space="preserve"> (Android Studio)</w:t>
      </w:r>
    </w:p>
    <w:p>
      <w:pPr>
        <w:pStyle w:val="style0"/>
        <w:spacing w:lineRule="exact" w:line="199"/>
        <w:rPr>
          <w:rFonts w:ascii="Times New Roman" w:eastAsia="Times New Roman" w:hAnsi="Times New Roman"/>
        </w:rPr>
      </w:pPr>
    </w:p>
    <w:p>
      <w:pPr>
        <w:pStyle w:val="style0"/>
        <w:spacing w:lineRule="atLeast" w:line="0"/>
        <w:ind w:left="720"/>
        <w:rPr>
          <w:sz w:val="24"/>
        </w:rPr>
      </w:pPr>
      <w:r>
        <w:rPr>
          <w:sz w:val="24"/>
        </w:rPr>
        <w:t>Operating Systems</w:t>
      </w:r>
    </w:p>
    <w:p>
      <w:pPr>
        <w:pStyle w:val="style0"/>
        <w:spacing w:lineRule="exact" w:line="211"/>
        <w:rPr>
          <w:rFonts w:ascii="Times New Roman" w:eastAsia="Times New Roman" w:hAnsi="Times New Roman"/>
        </w:rPr>
      </w:pPr>
      <w:r>
        <w:rPr>
          <w:sz w:val="24"/>
        </w:rPr>
        <w:br w:type="column"/>
      </w:r>
    </w:p>
    <w:p>
      <w:pPr>
        <w:pStyle w:val="style0"/>
        <w:spacing w:lineRule="atLeast" w:line="0"/>
        <w:rPr>
          <w:sz w:val="23"/>
        </w:rPr>
      </w:pPr>
      <w:r>
        <w:rPr>
          <w:sz w:val="23"/>
        </w:rPr>
        <w:t xml:space="preserve">: </w:t>
      </w:r>
      <w:r>
        <w:rPr>
          <w:sz w:val="23"/>
        </w:rPr>
        <w:t>Windows</w:t>
      </w:r>
    </w:p>
    <w:p>
      <w:pPr>
        <w:pStyle w:val="style0"/>
        <w:spacing w:lineRule="exact" w:line="20"/>
        <w:rPr>
          <w:rFonts w:ascii="Times New Roman" w:eastAsia="Times New Roman" w:hAnsi="Times New Roman"/>
        </w:rPr>
      </w:pPr>
      <w:r>
        <w:rPr>
          <w:noProof/>
          <w:sz w:val="23"/>
        </w:rPr>
        <w:drawing>
          <wp:anchor distT="0" distB="0" distL="0" distR="0" simplePos="false" relativeHeight="6" behindDoc="true" locked="false" layoutInCell="true" allowOverlap="true">
            <wp:simplePos x="0" y="0"/>
            <wp:positionH relativeFrom="column">
              <wp:posOffset>-2360295</wp:posOffset>
            </wp:positionH>
            <wp:positionV relativeFrom="paragraph">
              <wp:posOffset>321310</wp:posOffset>
            </wp:positionV>
            <wp:extent cx="6495415" cy="264795"/>
            <wp:effectExtent l="0" t="0" r="0" b="0"/>
            <wp:wrapNone/>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1" cstate="print"/>
                    <a:srcRect l="0" t="0" r="0" b="0"/>
                    <a:stretch/>
                  </pic:blipFill>
                  <pic:spPr>
                    <a:xfrm rot="0">
                      <a:off x="0" y="0"/>
                      <a:ext cx="6495415" cy="264795"/>
                    </a:xfrm>
                    <a:prstGeom prst="rect"/>
                  </pic:spPr>
                </pic:pic>
              </a:graphicData>
            </a:graphic>
            <wp14:sizeRelH relativeFrom="page">
              <wp14:pctWidth>0</wp14:pctWidth>
            </wp14:sizeRelH>
            <wp14:sizeRelV relativeFrom="page">
              <wp14:pctHeight>0</wp14:pctHeight>
            </wp14:sizeRelV>
          </wp:anchor>
        </w:drawing>
      </w:r>
    </w:p>
    <w:p>
      <w:pPr>
        <w:pStyle w:val="style0"/>
        <w:spacing w:lineRule="exact" w:line="20"/>
        <w:rPr>
          <w:rFonts w:ascii="Times New Roman" w:eastAsia="Times New Roman" w:hAnsi="Times New Roman"/>
        </w:rPr>
        <w:sectPr>
          <w:type w:val="continuous"/>
          <w:pgSz w:w="11900" w:h="16841" w:orient="portrait"/>
          <w:pgMar w:top="1440" w:right="626" w:bottom="375" w:left="1080" w:header="0" w:footer="0" w:gutter="0"/>
          <w:cols w:equalWidth="0" w:space="0" w:num="2">
            <w:col w:w="2880" w:space="720"/>
            <w:col w:w="6600"/>
          </w:cols>
          <w:docGrid w:linePitch="360"/>
        </w:sect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b/>
          <w:bCs/>
          <w:sz w:val="24"/>
          <w:szCs w:val="24"/>
        </w:rPr>
      </w:pPr>
    </w:p>
    <w:p>
      <w:pPr>
        <w:pStyle w:val="style0"/>
        <w:spacing w:lineRule="exact" w:line="200"/>
        <w:rPr>
          <w:rFonts w:ascii="Times New Roman" w:eastAsia="Times New Roman" w:hAnsi="Times New Roman"/>
          <w:b/>
          <w:bCs/>
          <w:sz w:val="24"/>
          <w:szCs w:val="24"/>
        </w:rPr>
      </w:pPr>
      <w:r>
        <w:rPr>
          <w:rFonts w:ascii="Times New Roman" w:eastAsia="Times New Roman" w:hAnsi="Times New Roman"/>
          <w:b/>
          <w:bCs/>
          <w:sz w:val="24"/>
          <w:szCs w:val="24"/>
        </w:rPr>
        <w:t>Project #9</w:t>
      </w:r>
    </w:p>
    <w:p>
      <w:pPr>
        <w:pStyle w:val="style0"/>
        <w:spacing w:lineRule="exact" w:line="113"/>
        <w:rPr>
          <w:rFonts w:ascii="Times New Roman" w:eastAsia="Times New Roman" w:hAnsi="Times New Roman"/>
        </w:rPr>
      </w:pPr>
    </w:p>
    <w:p>
      <w:pPr>
        <w:pStyle w:val="style0"/>
        <w:spacing w:lineRule="atLeast" w:line="0"/>
        <w:rPr>
          <w:sz w:val="24"/>
        </w:rPr>
      </w:pPr>
      <w:r>
        <w:rPr>
          <w:sz w:val="24"/>
        </w:rPr>
        <w:t xml:space="preserve">Project Name: </w:t>
      </w:r>
      <w:r>
        <w:rPr>
          <w:b/>
          <w:bCs/>
          <w:sz w:val="24"/>
        </w:rPr>
        <w:t>TLG Audit Apps</w:t>
      </w:r>
    </w:p>
    <w:p>
      <w:pPr>
        <w:pStyle w:val="style0"/>
        <w:spacing w:lineRule="atLeast" w:line="0"/>
        <w:rPr>
          <w:sz w:val="24"/>
        </w:rPr>
      </w:pPr>
      <w:r>
        <w:rPr>
          <w:sz w:val="24"/>
        </w:rPr>
        <w:t>Total Number of Projects: -9</w:t>
      </w:r>
    </w:p>
    <w:p>
      <w:pPr>
        <w:pStyle w:val="style0"/>
        <w:spacing w:lineRule="atLeast" w:line="0"/>
        <w:rPr>
          <w:sz w:val="24"/>
        </w:rPr>
      </w:pPr>
      <w:r>
        <w:rPr>
          <w:sz w:val="24"/>
        </w:rPr>
        <w:t>Team Size: 10</w:t>
      </w:r>
    </w:p>
    <w:p>
      <w:pPr>
        <w:pStyle w:val="style0"/>
        <w:spacing w:lineRule="atLeast" w:line="0"/>
        <w:rPr>
          <w:sz w:val="24"/>
        </w:rPr>
      </w:pPr>
      <w:r>
        <w:rPr>
          <w:sz w:val="24"/>
        </w:rPr>
        <w:t>Project Span: June 2018 to 2020</w:t>
      </w:r>
    </w:p>
    <w:p>
      <w:pPr>
        <w:pStyle w:val="style0"/>
        <w:spacing w:lineRule="atLeast" w:line="0"/>
        <w:rPr>
          <w:sz w:val="24"/>
        </w:rPr>
      </w:pPr>
      <w:r>
        <w:rPr>
          <w:sz w:val="24"/>
        </w:rPr>
        <w:t>Environment: Android, Core Java, Rest API</w:t>
      </w:r>
    </w:p>
    <w:p>
      <w:pPr>
        <w:pStyle w:val="style0"/>
        <w:spacing w:lineRule="atLeast" w:line="0"/>
        <w:rPr>
          <w:sz w:val="24"/>
        </w:rPr>
      </w:pPr>
      <w:r>
        <w:rPr>
          <w:sz w:val="24"/>
        </w:rPr>
        <w:t>Project Structure (Pattern): -MVVM</w:t>
      </w:r>
    </w:p>
    <w:p>
      <w:pPr>
        <w:pStyle w:val="style0"/>
        <w:spacing w:lineRule="atLeast" w:line="0"/>
        <w:rPr>
          <w:sz w:val="24"/>
        </w:rPr>
      </w:pPr>
      <w:r>
        <w:rPr>
          <w:sz w:val="24"/>
        </w:rPr>
        <w:t>Database: -Room database</w:t>
      </w:r>
    </w:p>
    <w:p>
      <w:pPr>
        <w:pStyle w:val="style0"/>
        <w:spacing w:lineRule="atLeast" w:line="0"/>
        <w:rPr>
          <w:sz w:val="24"/>
        </w:rPr>
      </w:pPr>
      <w:r>
        <w:rPr>
          <w:sz w:val="24"/>
        </w:rPr>
        <w:t>Repository:-Git</w:t>
      </w:r>
    </w:p>
    <w:p>
      <w:pPr>
        <w:pStyle w:val="style0"/>
        <w:spacing w:lineRule="atLeast" w:line="0"/>
        <w:rPr>
          <w:sz w:val="24"/>
        </w:rPr>
      </w:pPr>
      <w:r>
        <w:rPr>
          <w:sz w:val="24"/>
        </w:rPr>
        <w:t>Bug Reporting Tool:-JIRA</w:t>
      </w:r>
    </w:p>
    <w:p>
      <w:pPr>
        <w:pStyle w:val="style0"/>
        <w:spacing w:lineRule="atLeast" w:line="0"/>
        <w:rPr>
          <w:sz w:val="24"/>
        </w:rPr>
      </w:pPr>
    </w:p>
    <w:p>
      <w:pPr>
        <w:pStyle w:val="style0"/>
        <w:spacing w:lineRule="atLeast" w:line="0"/>
        <w:rPr>
          <w:sz w:val="24"/>
        </w:rPr>
      </w:pPr>
    </w:p>
    <w:p>
      <w:pPr>
        <w:pStyle w:val="style0"/>
        <w:spacing w:lineRule="atLeast" w:line="0"/>
        <w:rPr>
          <w:sz w:val="24"/>
        </w:rPr>
      </w:pPr>
    </w:p>
    <w:p>
      <w:pPr>
        <w:pStyle w:val="style0"/>
        <w:spacing w:lineRule="atLeast" w:line="0"/>
        <w:rPr>
          <w:sz w:val="24"/>
        </w:rPr>
      </w:pPr>
    </w:p>
    <w:p>
      <w:pPr>
        <w:pStyle w:val="style0"/>
        <w:spacing w:lineRule="atLeast" w:line="0"/>
        <w:rPr>
          <w:sz w:val="24"/>
        </w:rPr>
      </w:pPr>
    </w:p>
    <w:p>
      <w:pPr>
        <w:pStyle w:val="style0"/>
        <w:spacing w:lineRule="atLeast" w:line="0"/>
        <w:rPr>
          <w:sz w:val="24"/>
        </w:rPr>
      </w:pPr>
    </w:p>
    <w:p>
      <w:pPr>
        <w:pStyle w:val="style0"/>
        <w:spacing w:lineRule="atLeast" w:line="0"/>
        <w:rPr>
          <w:b/>
          <w:bCs/>
          <w:sz w:val="24"/>
          <w:u w:val="single"/>
        </w:rPr>
      </w:pPr>
      <w:r>
        <w:rPr>
          <w:b/>
          <w:bCs/>
          <w:sz w:val="24"/>
          <w:u w:val="single"/>
        </w:rPr>
        <w:t>Description:-</w:t>
      </w:r>
    </w:p>
    <w:p>
      <w:pPr>
        <w:pStyle w:val="style0"/>
        <w:spacing w:lineRule="atLeast" w:line="0"/>
        <w:rPr>
          <w:sz w:val="24"/>
        </w:rPr>
      </w:pPr>
      <w:r>
        <w:rPr>
          <w:sz w:val="24"/>
        </w:rPr>
        <w:t xml:space="preserve">This app mainly Uses for Auditing ITC Brand Products And ITC Retail Business for generating Stock Reports. </w:t>
      </w:r>
    </w:p>
    <w:p>
      <w:pPr>
        <w:pStyle w:val="style0"/>
        <w:spacing w:lineRule="atLeast" w:line="0"/>
        <w:rPr>
          <w:sz w:val="24"/>
        </w:rPr>
      </w:pPr>
      <w:r>
        <w:rPr>
          <w:sz w:val="24"/>
        </w:rPr>
        <w:t>Few Apps are Like AirportAuditApp , Horeca ,Premium, PSP Audit, PSP Photo Audit(Capturing ITC Brand Images), Store Keeper , House Keeping (Cleaning Process of Outlet).</w:t>
      </w:r>
    </w:p>
    <w:p>
      <w:pPr>
        <w:pStyle w:val="style0"/>
        <w:spacing w:lineRule="atLeast" w:line="0"/>
        <w:rPr>
          <w:sz w:val="24"/>
        </w:rPr>
      </w:pPr>
      <w:r>
        <w:rPr>
          <w:sz w:val="24"/>
        </w:rPr>
        <w:t>Auditor always Carrying outlet audit information and send to ITC Branch Peoples.</w:t>
      </w:r>
    </w:p>
    <w:p>
      <w:pPr>
        <w:pStyle w:val="style0"/>
        <w:spacing w:lineRule="atLeast" w:line="0"/>
        <w:rPr>
          <w:sz w:val="24"/>
        </w:rPr>
      </w:pPr>
      <w:r>
        <w:rPr>
          <w:sz w:val="24"/>
        </w:rPr>
        <w:t>Inlet and Outlet</w:t>
      </w:r>
      <w:r>
        <w:rPr>
          <w:sz w:val="24"/>
        </w:rPr>
        <w:t xml:space="preserve"> ITC Visibility Stock and Availability Stock Auditor will audit.</w:t>
      </w:r>
    </w:p>
    <w:p>
      <w:pPr>
        <w:pStyle w:val="style0"/>
        <w:spacing w:lineRule="atLeast" w:line="0"/>
        <w:rPr>
          <w:sz w:val="24"/>
        </w:rPr>
      </w:pPr>
      <w:r>
        <w:rPr>
          <w:sz w:val="24"/>
        </w:rPr>
        <w:t>TLG Audit app makes easier to End User like Auditor and ITC Branch Peoples.</w:t>
      </w:r>
    </w:p>
    <w:p>
      <w:pPr>
        <w:pStyle w:val="style0"/>
        <w:numPr>
          <w:ilvl w:val="0"/>
          <w:numId w:val="2"/>
        </w:numPr>
        <w:tabs>
          <w:tab w:val="left" w:leader="none" w:pos="720"/>
        </w:tabs>
        <w:spacing w:lineRule="atLeast" w:line="0"/>
        <w:ind w:left="720" w:hanging="360"/>
        <w:rPr>
          <w:rFonts w:ascii="Symbol" w:eastAsia="Symbol" w:hAnsi="Symbol"/>
          <w:b/>
          <w:color w:val="08044a"/>
          <w:sz w:val="22"/>
        </w:rPr>
      </w:pPr>
      <w:r>
        <w:rPr>
          <w:sz w:val="22"/>
        </w:rPr>
        <w:t>Managing team performance and progress</w:t>
      </w:r>
      <w:r>
        <w:rPr>
          <w:color w:val="08044a"/>
          <w:sz w:val="22"/>
        </w:rPr>
        <w:t>.</w:t>
      </w:r>
    </w:p>
    <w:p>
      <w:pPr>
        <w:pStyle w:val="style0"/>
        <w:spacing w:lineRule="exact" w:line="118"/>
        <w:rPr>
          <w:rFonts w:ascii="Symbol" w:eastAsia="Symbol" w:hAnsi="Symbol"/>
          <w:b/>
          <w:color w:val="08044a"/>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Understanding the Client Requirements, Created a Skeleton of Product.</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Prepared LLD &amp; HLD, Sequence Diagram, Flow Diagrams, Architectural Views.</w:t>
      </w:r>
    </w:p>
    <w:p>
      <w:pPr>
        <w:pStyle w:val="style0"/>
        <w:spacing w:lineRule="exact" w:line="122"/>
        <w:rPr>
          <w:rFonts w:ascii="Symbol" w:eastAsia="Symbol" w:hAnsi="Symbol"/>
          <w:b/>
          <w:sz w:val="22"/>
        </w:rPr>
      </w:pPr>
    </w:p>
    <w:p>
      <w:pPr>
        <w:pStyle w:val="style0"/>
        <w:numPr>
          <w:ilvl w:val="0"/>
          <w:numId w:val="2"/>
        </w:numPr>
        <w:tabs>
          <w:tab w:val="left" w:leader="none" w:pos="720"/>
        </w:tabs>
        <w:spacing w:lineRule="auto" w:line="221"/>
        <w:ind w:left="720" w:right="220" w:hanging="360"/>
        <w:rPr>
          <w:rFonts w:ascii="Symbol" w:eastAsia="Symbol" w:hAnsi="Symbol"/>
          <w:b/>
          <w:sz w:val="22"/>
        </w:rPr>
      </w:pPr>
      <w:r>
        <w:rPr>
          <w:sz w:val="22"/>
        </w:rPr>
        <w:t>Gathered requirements and design for project, maintenance system by gather and design new project requirements</w:t>
      </w:r>
    </w:p>
    <w:p>
      <w:pPr>
        <w:pStyle w:val="style0"/>
        <w:spacing w:lineRule="exact" w:line="123"/>
        <w:rPr>
          <w:rFonts w:ascii="Symbol" w:eastAsia="Symbol" w:hAnsi="Symbol"/>
          <w:b/>
          <w:sz w:val="22"/>
        </w:rPr>
      </w:pPr>
    </w:p>
    <w:p>
      <w:pPr>
        <w:pStyle w:val="style0"/>
        <w:numPr>
          <w:ilvl w:val="0"/>
          <w:numId w:val="2"/>
        </w:numPr>
        <w:tabs>
          <w:tab w:val="left" w:leader="none" w:pos="720"/>
        </w:tabs>
        <w:spacing w:lineRule="auto" w:line="221"/>
        <w:ind w:left="720" w:right="80" w:hanging="360"/>
        <w:rPr>
          <w:rFonts w:ascii="Symbol" w:eastAsia="Symbol" w:hAnsi="Symbol"/>
          <w:b/>
          <w:sz w:val="22"/>
        </w:rPr>
      </w:pPr>
      <w:r>
        <w:rPr>
          <w:sz w:val="22"/>
        </w:rPr>
        <w:t>Record every project meeting and wrote down into report, coordinate with Project Manager on current project tasks</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Coordinated with team lead to build responsive design.</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Development of various modules in accordance with Agile Methodology framework.</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Prepared PRD (Product Requirement Documents) Created and Structured.</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MVVM Design pattern Implemented.</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Used standard Android components activities, services, database</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Layout as well as creating custom views for application.</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Coded using complete java programming methodologies, Android SDK and SQL when required.</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Debug and identify issues and bugs by using Android Studio debug mode</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Deployed Prototypes of App for Hands in User Testing.</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Identified and fixed any bugs reported during testing phase of the project.</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Implemented Reusability and Scalability of Source Code.</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Bug Fixing of the application and fine-tuning of the complete Application end to end.</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Multitask- oriented with strong competitive drive and work ethic to succeed.</w:t>
      </w:r>
    </w:p>
    <w:p>
      <w:pPr>
        <w:pStyle w:val="style0"/>
        <w:spacing w:lineRule="atLeast" w:line="0"/>
        <w:rPr>
          <w:sz w:val="24"/>
        </w:rPr>
      </w:pPr>
    </w:p>
    <w:p>
      <w:pPr>
        <w:pStyle w:val="style0"/>
        <w:spacing w:lineRule="atLeast" w:line="0"/>
        <w:rPr>
          <w:sz w:val="24"/>
        </w:rPr>
      </w:pPr>
    </w:p>
    <w:p>
      <w:pPr>
        <w:pStyle w:val="style0"/>
        <w:spacing w:lineRule="exact" w:line="200"/>
        <w:rPr>
          <w:rFonts w:ascii="Times New Roman" w:eastAsia="Times New Roman" w:hAnsi="Times New Roman"/>
          <w:b/>
          <w:bCs/>
          <w:sz w:val="24"/>
          <w:szCs w:val="24"/>
        </w:rPr>
      </w:pPr>
    </w:p>
    <w:p>
      <w:pPr>
        <w:pStyle w:val="style0"/>
        <w:spacing w:lineRule="atLeast" w:line="0"/>
        <w:rPr>
          <w:b/>
          <w:sz w:val="24"/>
        </w:rPr>
      </w:pPr>
    </w:p>
    <w:p>
      <w:pPr>
        <w:pStyle w:val="style0"/>
        <w:spacing w:lineRule="atLeast" w:line="0"/>
        <w:rPr>
          <w:b/>
          <w:sz w:val="24"/>
        </w:rPr>
      </w:pPr>
    </w:p>
    <w:p>
      <w:pPr>
        <w:pStyle w:val="style0"/>
        <w:spacing w:lineRule="atLeast" w:line="0"/>
        <w:rPr>
          <w:b/>
          <w:sz w:val="24"/>
        </w:rPr>
      </w:pPr>
    </w:p>
    <w:p>
      <w:pPr>
        <w:pStyle w:val="style0"/>
        <w:spacing w:lineRule="atLeast" w:line="0"/>
        <w:rPr>
          <w:b/>
          <w:sz w:val="24"/>
        </w:rPr>
      </w:pPr>
    </w:p>
    <w:p>
      <w:pPr>
        <w:pStyle w:val="style0"/>
        <w:spacing w:lineRule="atLeast" w:line="0"/>
        <w:rPr>
          <w:b/>
          <w:sz w:val="24"/>
        </w:rPr>
      </w:pPr>
      <w:r>
        <w:rPr>
          <w:b/>
          <w:sz w:val="24"/>
        </w:rPr>
        <w:t>Project #8</w:t>
      </w:r>
    </w:p>
    <w:p>
      <w:pPr>
        <w:pStyle w:val="style0"/>
        <w:spacing w:lineRule="exact" w:line="113"/>
        <w:rPr>
          <w:rFonts w:ascii="Times New Roman" w:eastAsia="Times New Roman" w:hAnsi="Times New Roman"/>
        </w:rPr>
      </w:pPr>
    </w:p>
    <w:p>
      <w:pPr>
        <w:pStyle w:val="style0"/>
        <w:spacing w:lineRule="atLeast" w:line="0"/>
        <w:rPr>
          <w:sz w:val="24"/>
        </w:rPr>
      </w:pPr>
      <w:r>
        <w:rPr>
          <w:sz w:val="24"/>
        </w:rPr>
        <w:t>Project Name: Farm Touch (Digital Small holding Farmers)</w:t>
      </w:r>
    </w:p>
    <w:p>
      <w:pPr>
        <w:pStyle w:val="style0"/>
        <w:spacing w:lineRule="exact" w:line="113"/>
        <w:rPr>
          <w:rFonts w:ascii="Times New Roman" w:eastAsia="Times New Roman" w:hAnsi="Times New Roman"/>
        </w:rPr>
      </w:pPr>
    </w:p>
    <w:p>
      <w:pPr>
        <w:pStyle w:val="style0"/>
        <w:spacing w:lineRule="atLeast" w:line="0"/>
        <w:rPr>
          <w:sz w:val="24"/>
        </w:rPr>
      </w:pPr>
      <w:r>
        <w:rPr>
          <w:sz w:val="24"/>
        </w:rPr>
        <w:t>Team Size: 10</w:t>
      </w:r>
    </w:p>
    <w:p>
      <w:pPr>
        <w:pStyle w:val="style0"/>
        <w:spacing w:lineRule="exact" w:line="113"/>
        <w:rPr>
          <w:rFonts w:ascii="Times New Roman" w:eastAsia="Times New Roman" w:hAnsi="Times New Roman"/>
        </w:rPr>
      </w:pPr>
    </w:p>
    <w:p>
      <w:pPr>
        <w:pStyle w:val="style0"/>
        <w:spacing w:lineRule="atLeast" w:line="0"/>
        <w:rPr>
          <w:sz w:val="24"/>
        </w:rPr>
      </w:pPr>
      <w:r>
        <w:rPr>
          <w:sz w:val="24"/>
        </w:rPr>
        <w:t>Project Span: Sept 2017-June 2018</w:t>
      </w:r>
    </w:p>
    <w:p>
      <w:pPr>
        <w:pStyle w:val="style0"/>
        <w:spacing w:lineRule="exact" w:line="110"/>
        <w:rPr>
          <w:rFonts w:ascii="Times New Roman" w:eastAsia="Times New Roman" w:hAnsi="Times New Roman"/>
        </w:rPr>
      </w:pPr>
    </w:p>
    <w:p>
      <w:pPr>
        <w:pStyle w:val="style0"/>
        <w:spacing w:lineRule="atLeast" w:line="0"/>
        <w:rPr>
          <w:sz w:val="24"/>
        </w:rPr>
      </w:pPr>
      <w:r>
        <w:rPr>
          <w:sz w:val="24"/>
        </w:rPr>
        <w:t>Environment: Android, Core Java, Rest API</w:t>
      </w:r>
    </w:p>
    <w:p>
      <w:pPr>
        <w:pStyle w:val="style0"/>
        <w:spacing w:lineRule="exact" w:line="113"/>
        <w:rPr>
          <w:rFonts w:ascii="Times New Roman" w:eastAsia="Times New Roman" w:hAnsi="Times New Roman"/>
        </w:rPr>
      </w:pPr>
    </w:p>
    <w:p>
      <w:pPr>
        <w:pStyle w:val="style0"/>
        <w:spacing w:lineRule="atLeast" w:line="0"/>
        <w:rPr>
          <w:sz w:val="24"/>
        </w:rPr>
      </w:pPr>
      <w:r>
        <w:rPr>
          <w:sz w:val="24"/>
        </w:rPr>
        <w:t>Description:</w:t>
      </w:r>
    </w:p>
    <w:p>
      <w:pPr>
        <w:pStyle w:val="style0"/>
        <w:spacing w:lineRule="exact" w:line="211"/>
        <w:rPr>
          <w:rFonts w:ascii="Times New Roman" w:eastAsia="Times New Roman" w:hAnsi="Times New Roman"/>
        </w:rPr>
      </w:pPr>
    </w:p>
    <w:p>
      <w:pPr>
        <w:pStyle w:val="style179"/>
        <w:numPr>
          <w:ilvl w:val="0"/>
          <w:numId w:val="18"/>
        </w:numPr>
        <w:spacing w:lineRule="auto" w:line="255"/>
        <w:ind w:right="300"/>
        <w:rPr>
          <w:sz w:val="22"/>
        </w:rPr>
      </w:pPr>
      <w:r>
        <w:rPr>
          <w:sz w:val="22"/>
        </w:rPr>
        <w:t>Bayer is the 3</w:t>
      </w:r>
      <w:r>
        <w:rPr>
          <w:sz w:val="27"/>
          <w:vertAlign w:val="superscript"/>
        </w:rPr>
        <w:t>rd</w:t>
      </w:r>
      <w:r>
        <w:rPr>
          <w:sz w:val="22"/>
        </w:rPr>
        <w:t xml:space="preserve"> Largest Growing Agriculture business Company in the world. Mainly Focused on Crop Science. Crop</w:t>
      </w:r>
      <w:r>
        <w:rPr>
          <w:b/>
          <w:sz w:val="22"/>
        </w:rPr>
        <w:t>’</w:t>
      </w:r>
      <w:r>
        <w:rPr>
          <w:sz w:val="22"/>
        </w:rPr>
        <w:t xml:space="preserve">s Science Implemented their Mobile Application Development. Bayer Implement this Project for Farmer. How Farmer can proper care of crops and which pest and weeds have to used, How they can season wise grow their Crops. These features are added in their crop science mobile </w:t>
      </w:r>
      <w:r>
        <w:rPr>
          <w:sz w:val="22"/>
        </w:rPr>
        <w:t>application project. In Addition to other features Land Information, weather Forecast, Track Land Area of farmer, Best Practices for growing Crop etc</w:t>
      </w:r>
    </w:p>
    <w:p>
      <w:pPr>
        <w:pStyle w:val="style0"/>
        <w:spacing w:lineRule="auto" w:line="255"/>
        <w:ind w:right="300"/>
        <w:rPr>
          <w:sz w:val="22"/>
        </w:rPr>
      </w:pPr>
    </w:p>
    <w:p>
      <w:pPr>
        <w:pStyle w:val="style0"/>
        <w:spacing w:lineRule="auto" w:line="255"/>
        <w:ind w:right="300"/>
        <w:rPr>
          <w:sz w:val="22"/>
        </w:rPr>
      </w:pPr>
    </w:p>
    <w:p>
      <w:pPr>
        <w:pStyle w:val="style0"/>
        <w:rPr>
          <w:b/>
          <w:bCs/>
          <w:sz w:val="24"/>
          <w:szCs w:val="24"/>
        </w:rPr>
      </w:pPr>
      <w:r>
        <w:rPr>
          <w:b/>
          <w:bCs/>
          <w:sz w:val="24"/>
          <w:szCs w:val="24"/>
        </w:rPr>
        <w:t>Responsibilities:</w:t>
      </w:r>
    </w:p>
    <w:p>
      <w:pPr>
        <w:pStyle w:val="style157"/>
        <w:rPr>
          <w:rFonts w:ascii="Symbol" w:eastAsia="Symbol" w:hAnsi="Symbol"/>
          <w:b/>
          <w:color w:val="08044a"/>
        </w:rPr>
      </w:pPr>
      <w:r>
        <w:t>Understanding the Client Requirements, Created a Skeleton of Product.</w:t>
      </w:r>
    </w:p>
    <w:p>
      <w:pPr>
        <w:pStyle w:val="style157"/>
        <w:rPr>
          <w:rFonts w:ascii="Symbol" w:eastAsia="Symbol" w:hAnsi="Symbol"/>
          <w:b/>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 xml:space="preserve">           </w:t>
      </w:r>
      <w:r>
        <w:rPr>
          <w:sz w:val="22"/>
        </w:rPr>
        <w:t>Prepared LLD &amp; HLD, Sequence Diagram, Flow Diagrams, Architectural Views.</w:t>
      </w:r>
    </w:p>
    <w:p>
      <w:pPr>
        <w:pStyle w:val="style0"/>
        <w:spacing w:lineRule="exact" w:line="122"/>
        <w:rPr>
          <w:rFonts w:ascii="Symbol" w:eastAsia="Symbol" w:hAnsi="Symbol"/>
          <w:b/>
          <w:sz w:val="22"/>
        </w:rPr>
      </w:pPr>
    </w:p>
    <w:p>
      <w:pPr>
        <w:pStyle w:val="style0"/>
        <w:numPr>
          <w:ilvl w:val="0"/>
          <w:numId w:val="2"/>
        </w:numPr>
        <w:tabs>
          <w:tab w:val="left" w:leader="none" w:pos="720"/>
        </w:tabs>
        <w:spacing w:lineRule="auto" w:line="221"/>
        <w:ind w:left="720" w:right="220" w:hanging="360"/>
        <w:rPr>
          <w:rFonts w:ascii="Symbol" w:eastAsia="Symbol" w:hAnsi="Symbol"/>
          <w:b/>
          <w:sz w:val="22"/>
        </w:rPr>
      </w:pPr>
      <w:r>
        <w:rPr>
          <w:sz w:val="22"/>
        </w:rPr>
        <w:t>Gathered requirements and design for project, maintenance system by gather and design new project requirements</w:t>
      </w:r>
    </w:p>
    <w:p>
      <w:pPr>
        <w:pStyle w:val="style0"/>
        <w:spacing w:lineRule="exact" w:line="123"/>
        <w:rPr>
          <w:rFonts w:ascii="Symbol" w:eastAsia="Symbol" w:hAnsi="Symbol"/>
          <w:b/>
          <w:sz w:val="22"/>
        </w:rPr>
      </w:pPr>
    </w:p>
    <w:p>
      <w:pPr>
        <w:pStyle w:val="style0"/>
        <w:numPr>
          <w:ilvl w:val="0"/>
          <w:numId w:val="2"/>
        </w:numPr>
        <w:tabs>
          <w:tab w:val="left" w:leader="none" w:pos="720"/>
        </w:tabs>
        <w:spacing w:lineRule="auto" w:line="221"/>
        <w:ind w:left="720" w:right="80" w:hanging="360"/>
        <w:rPr>
          <w:rFonts w:ascii="Symbol" w:eastAsia="Symbol" w:hAnsi="Symbol"/>
          <w:b/>
          <w:sz w:val="22"/>
        </w:rPr>
      </w:pPr>
      <w:r>
        <w:rPr>
          <w:sz w:val="22"/>
        </w:rPr>
        <w:t>Record every project meeting and wrote down into report, coordinate with Project Manager on current project tasks</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Coordinated with team lead to build responsive design.</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Development of various modules in accordance with Agile Methodology framework.</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Prepared PRD (Product Requirement Documents) Created and Structured.</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MVC Design pattern Implemented.</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Used standard Android components activities, services, database</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Layout as well as creating custom views for application.</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Coded using complete java programming methodologies, Android SDK and SQL when required.</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Debug and identify issues and bugs by using Android Studio debug mode</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Deployed Prototypes of App for Hands in User Testing.</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Identified and fixed any bugs reported during testing phase of the project.</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Implemented Reusability and Scalability of Source Code.</w:t>
      </w:r>
    </w:p>
    <w:p>
      <w:pPr>
        <w:pStyle w:val="style0"/>
        <w:spacing w:lineRule="exact" w:line="41"/>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Bug Fixing of the application and fine-tuning of the complete Application end to end.</w:t>
      </w:r>
    </w:p>
    <w:p>
      <w:pPr>
        <w:pStyle w:val="style0"/>
        <w:spacing w:lineRule="exact" w:line="38"/>
        <w:rPr>
          <w:rFonts w:ascii="Symbol" w:eastAsia="Symbol" w:hAnsi="Symbol"/>
          <w:b/>
          <w:sz w:val="22"/>
        </w:rPr>
      </w:pPr>
    </w:p>
    <w:p>
      <w:pPr>
        <w:pStyle w:val="style0"/>
        <w:numPr>
          <w:ilvl w:val="0"/>
          <w:numId w:val="2"/>
        </w:numPr>
        <w:tabs>
          <w:tab w:val="left" w:leader="none" w:pos="720"/>
        </w:tabs>
        <w:spacing w:lineRule="atLeast" w:line="0"/>
        <w:ind w:left="720" w:hanging="360"/>
        <w:rPr>
          <w:rFonts w:ascii="Symbol" w:eastAsia="Symbol" w:hAnsi="Symbol"/>
          <w:b/>
          <w:sz w:val="22"/>
        </w:rPr>
      </w:pPr>
      <w:r>
        <w:rPr>
          <w:sz w:val="22"/>
        </w:rPr>
        <w:t>Multitask- oriented with strong competitive drive and work ethic to succeed.</w:t>
      </w:r>
    </w:p>
    <w:p>
      <w:pPr>
        <w:pStyle w:val="style0"/>
        <w:tabs>
          <w:tab w:val="left" w:leader="none" w:pos="720"/>
        </w:tabs>
        <w:spacing w:lineRule="atLeast" w:line="0"/>
        <w:rPr>
          <w:rFonts w:ascii="Symbol" w:eastAsia="Symbol" w:hAnsi="Symbol"/>
          <w:b/>
          <w:sz w:val="22"/>
        </w:rPr>
      </w:pPr>
    </w:p>
    <w:p>
      <w:pPr>
        <w:pStyle w:val="style0"/>
        <w:spacing w:lineRule="atLeast" w:line="0"/>
        <w:rPr>
          <w:b/>
          <w:sz w:val="24"/>
        </w:rPr>
      </w:pPr>
      <w:r>
        <w:rPr>
          <w:b/>
          <w:sz w:val="24"/>
        </w:rPr>
        <w:t>Project #7</w:t>
      </w:r>
    </w:p>
    <w:p>
      <w:pPr>
        <w:pStyle w:val="style0"/>
        <w:spacing w:lineRule="exact" w:line="113"/>
        <w:rPr>
          <w:rFonts w:ascii="Times New Roman" w:eastAsia="Times New Roman" w:hAnsi="Times New Roman"/>
        </w:rPr>
      </w:pPr>
    </w:p>
    <w:p>
      <w:pPr>
        <w:pStyle w:val="style0"/>
        <w:spacing w:lineRule="atLeast" w:line="0"/>
        <w:rPr>
          <w:sz w:val="24"/>
        </w:rPr>
      </w:pPr>
      <w:r>
        <w:rPr>
          <w:sz w:val="24"/>
        </w:rPr>
        <w:t>Project Name: Digital Payment Currency Counter (G &amp; D)</w:t>
      </w:r>
    </w:p>
    <w:p>
      <w:pPr>
        <w:pStyle w:val="style0"/>
        <w:spacing w:lineRule="exact" w:line="113"/>
        <w:rPr>
          <w:rFonts w:ascii="Times New Roman" w:eastAsia="Times New Roman" w:hAnsi="Times New Roman"/>
        </w:rPr>
      </w:pPr>
    </w:p>
    <w:p>
      <w:pPr>
        <w:pStyle w:val="style0"/>
        <w:spacing w:lineRule="atLeast" w:line="0"/>
        <w:rPr>
          <w:sz w:val="24"/>
        </w:rPr>
      </w:pPr>
      <w:r>
        <w:rPr>
          <w:sz w:val="24"/>
        </w:rPr>
        <w:t>Team Size: 4</w:t>
      </w:r>
    </w:p>
    <w:p>
      <w:pPr>
        <w:pStyle w:val="style0"/>
        <w:spacing w:lineRule="exact" w:line="110"/>
        <w:rPr>
          <w:rFonts w:ascii="Times New Roman" w:eastAsia="Times New Roman" w:hAnsi="Times New Roman"/>
        </w:rPr>
      </w:pPr>
    </w:p>
    <w:p>
      <w:pPr>
        <w:pStyle w:val="style0"/>
        <w:spacing w:lineRule="atLeast" w:line="0"/>
        <w:rPr>
          <w:sz w:val="24"/>
        </w:rPr>
      </w:pPr>
      <w:r>
        <w:rPr>
          <w:sz w:val="24"/>
        </w:rPr>
        <w:t>Project Span: Oct 2016 to April 2017</w:t>
      </w:r>
    </w:p>
    <w:p>
      <w:pPr>
        <w:pStyle w:val="style0"/>
        <w:spacing w:lineRule="exact" w:line="113"/>
        <w:rPr>
          <w:rFonts w:ascii="Times New Roman" w:eastAsia="Times New Roman" w:hAnsi="Times New Roman"/>
        </w:rPr>
      </w:pPr>
    </w:p>
    <w:p>
      <w:pPr>
        <w:pStyle w:val="style0"/>
        <w:spacing w:lineRule="atLeast" w:line="0"/>
        <w:rPr>
          <w:sz w:val="24"/>
        </w:rPr>
      </w:pPr>
      <w:r>
        <w:rPr>
          <w:sz w:val="24"/>
        </w:rPr>
        <w:t>Environment: Android, Core Java, Rest API</w:t>
      </w:r>
    </w:p>
    <w:p>
      <w:pPr>
        <w:pStyle w:val="style0"/>
        <w:spacing w:lineRule="exact" w:line="113"/>
        <w:rPr>
          <w:rFonts w:ascii="Times New Roman" w:eastAsia="Times New Roman" w:hAnsi="Times New Roman"/>
        </w:rPr>
      </w:pPr>
    </w:p>
    <w:p>
      <w:pPr>
        <w:pStyle w:val="style0"/>
        <w:spacing w:lineRule="atLeast" w:line="0"/>
        <w:rPr>
          <w:sz w:val="24"/>
        </w:rPr>
      </w:pPr>
      <w:r>
        <w:rPr>
          <w:sz w:val="24"/>
        </w:rPr>
        <w:t>Description:</w:t>
      </w:r>
    </w:p>
    <w:p>
      <w:pPr>
        <w:pStyle w:val="style0"/>
        <w:spacing w:lineRule="exact" w:line="253"/>
        <w:rPr>
          <w:rFonts w:ascii="Times New Roman" w:eastAsia="Times New Roman" w:hAnsi="Times New Roman"/>
        </w:rPr>
      </w:pPr>
    </w:p>
    <w:p>
      <w:pPr>
        <w:pStyle w:val="style0"/>
        <w:spacing w:lineRule="auto" w:line="269"/>
        <w:rPr>
          <w:color w:val="000000"/>
          <w:sz w:val="22"/>
        </w:rPr>
      </w:pPr>
      <w:r>
        <w:rPr>
          <w:b/>
          <w:bCs/>
          <w:color w:val="222222"/>
          <w:sz w:val="24"/>
          <w:szCs w:val="24"/>
        </w:rPr>
        <w:t>Giesecke &amp; Devrient</w:t>
      </w:r>
      <w:r>
        <w:rPr>
          <w:color w:val="222222"/>
          <w:sz w:val="22"/>
        </w:rPr>
        <w:t xml:space="preserve"> </w:t>
      </w:r>
      <w:r>
        <w:rPr>
          <w:color w:val="000000"/>
          <w:sz w:val="22"/>
        </w:rPr>
        <w:t>have Secure Payment Transaction, Digital Payment, and Currency Counter Machine. The</w:t>
      </w:r>
      <w:r>
        <w:rPr>
          <w:color w:val="222222"/>
          <w:sz w:val="22"/>
        </w:rPr>
        <w:t xml:space="preserve"> </w:t>
      </w:r>
      <w:r>
        <w:rPr>
          <w:color w:val="000000"/>
          <w:sz w:val="22"/>
        </w:rPr>
        <w:t xml:space="preserve">Giesecke+Devrient portfolio is as diverse as modern, mobile life. Anyone who pays by cash, card, or smartphone is highly likely to be using technologies from G+D </w:t>
      </w:r>
      <w:r>
        <w:rPr>
          <w:b/>
          <w:color w:val="000000"/>
          <w:sz w:val="22"/>
        </w:rPr>
        <w:t>–</w:t>
      </w:r>
      <w:r>
        <w:rPr>
          <w:color w:val="000000"/>
          <w:sz w:val="22"/>
        </w:rPr>
        <w:t xml:space="preserve"> which, with their many online functions, are also used in the latest generation of motor vehicles. However, they are also put to use in fast, secure border controls. Advanced identity documents and control systems from G+D protect state territories. Cyber security solutions contribute to making the advancing digitalization and networking of our life more convenient, while ensuring the standard of security stays as high as possible. Currency Counter Machine Connecting with Android Mobile Device To get total Currency Note, If any Duplicate Currency Note Verifies Immediately. This Application helps a lot to Customers. Most of Indian Bank Using Currency Counter Machine. Digital Currency Counting Read the Currency Note Number which is governs various Govt. Banks RBI, European Central Bank, Bank of America etc. all over the various countries.</w:t>
      </w:r>
    </w:p>
    <w:p>
      <w:pPr>
        <w:pStyle w:val="style0"/>
        <w:tabs>
          <w:tab w:val="left" w:leader="none" w:pos="720"/>
        </w:tabs>
        <w:spacing w:lineRule="atLeast" w:line="0"/>
        <w:rPr>
          <w:rFonts w:ascii="Symbol" w:eastAsia="Symbol" w:hAnsi="Symbol"/>
          <w:b/>
          <w:sz w:val="22"/>
        </w:rPr>
        <w:sectPr>
          <w:type w:val="continuous"/>
          <w:pgSz w:w="11900" w:h="16841" w:orient="portrait"/>
          <w:pgMar w:top="1440" w:right="626" w:bottom="375" w:left="1080" w:header="0" w:footer="0" w:gutter="0"/>
          <w:cols w:equalWidth="0" w:space="0">
            <w:col w:w="10200"/>
          </w:cols>
          <w:docGrid w:linePitch="360"/>
        </w:sectPr>
      </w:pPr>
    </w:p>
    <w:bookmarkStart w:id="3" w:name="page3"/>
    <w:bookmarkEnd w:id="3"/>
    <w:p>
      <w:pPr>
        <w:pStyle w:val="style0"/>
        <w:spacing w:lineRule="exact" w:line="147"/>
        <w:rPr>
          <w:rFonts w:ascii="Times New Roman" w:eastAsia="Times New Roman" w:hAnsi="Times New Roman"/>
        </w:rPr>
      </w:pPr>
    </w:p>
    <w:p>
      <w:pPr>
        <w:pStyle w:val="style0"/>
        <w:spacing w:lineRule="atLeast" w:line="0"/>
        <w:rPr>
          <w:sz w:val="24"/>
        </w:rPr>
      </w:pPr>
      <w:r>
        <w:rPr>
          <w:sz w:val="24"/>
        </w:rPr>
        <w:t>Responsibilities:</w:t>
      </w:r>
    </w:p>
    <w:p>
      <w:pPr>
        <w:pStyle w:val="style0"/>
        <w:spacing w:lineRule="atLeast" w:line="0"/>
        <w:rPr>
          <w:sz w:val="24"/>
        </w:rPr>
        <w:sectPr>
          <w:pgSz w:w="11900" w:h="16841" w:orient="portrait"/>
          <w:pgMar w:top="1347" w:right="766" w:bottom="588" w:left="1080" w:header="0" w:footer="0" w:gutter="0"/>
          <w:cols w:equalWidth="0" w:space="0">
            <w:col w:w="10060"/>
          </w:cols>
          <w:docGrid w:linePitch="360"/>
        </w:sectPr>
      </w:pPr>
    </w:p>
    <w:p>
      <w:pPr>
        <w:pStyle w:val="style0"/>
        <w:spacing w:lineRule="exact" w:line="179"/>
        <w:rPr>
          <w:rFonts w:ascii="Times New Roman" w:eastAsia="Times New Roman" w:hAnsi="Times New Roman"/>
        </w:rPr>
      </w:pPr>
    </w:p>
    <w:p>
      <w:pPr>
        <w:pStyle w:val="style0"/>
        <w:numPr>
          <w:ilvl w:val="0"/>
          <w:numId w:val="3"/>
        </w:numPr>
        <w:tabs>
          <w:tab w:val="left" w:leader="none" w:pos="720"/>
        </w:tabs>
        <w:spacing w:lineRule="atLeast" w:line="0"/>
        <w:ind w:left="720" w:hanging="360"/>
        <w:rPr>
          <w:rFonts w:ascii="Symbol" w:eastAsia="Symbol" w:hAnsi="Symbol"/>
          <w:b/>
          <w:sz w:val="22"/>
        </w:rPr>
      </w:pPr>
      <w:r>
        <w:rPr>
          <w:sz w:val="22"/>
        </w:rPr>
        <w:t>Worked As Individual Contributor, And Successfully Delivered the Client Product.</w:t>
      </w:r>
    </w:p>
    <w:p>
      <w:pPr>
        <w:pStyle w:val="style0"/>
        <w:tabs>
          <w:tab w:val="left" w:leader="none" w:pos="720"/>
        </w:tabs>
        <w:spacing w:lineRule="atLeast" w:line="0"/>
        <w:rPr>
          <w:rFonts w:ascii="Symbol" w:eastAsia="Symbol" w:hAnsi="Symbol"/>
          <w:b/>
          <w:sz w:val="22"/>
        </w:rPr>
      </w:pPr>
    </w:p>
    <w:p>
      <w:pPr>
        <w:pStyle w:val="style0"/>
        <w:numPr>
          <w:ilvl w:val="0"/>
          <w:numId w:val="4"/>
        </w:numPr>
        <w:tabs>
          <w:tab w:val="left" w:leader="none" w:pos="720"/>
        </w:tabs>
        <w:spacing w:lineRule="atLeast" w:line="0"/>
        <w:ind w:left="720" w:hanging="360"/>
        <w:rPr>
          <w:rFonts w:ascii="Symbol" w:eastAsia="Symbol" w:hAnsi="Symbol"/>
          <w:b/>
          <w:sz w:val="22"/>
        </w:rPr>
      </w:pPr>
      <w:r>
        <w:rPr>
          <w:sz w:val="22"/>
        </w:rPr>
        <w:t>Understanding the Client Requirements, Created a Skeleton of Product.</w:t>
      </w:r>
    </w:p>
    <w:p>
      <w:pPr>
        <w:pStyle w:val="style0"/>
        <w:spacing w:lineRule="exact" w:line="41"/>
        <w:rPr>
          <w:rFonts w:ascii="Symbol" w:eastAsia="Symbol" w:hAnsi="Symbol"/>
          <w:b/>
          <w:sz w:val="22"/>
        </w:rPr>
      </w:pPr>
    </w:p>
    <w:p>
      <w:pPr>
        <w:pStyle w:val="style0"/>
        <w:numPr>
          <w:ilvl w:val="0"/>
          <w:numId w:val="4"/>
        </w:numPr>
        <w:tabs>
          <w:tab w:val="left" w:leader="none" w:pos="720"/>
        </w:tabs>
        <w:spacing w:lineRule="atLeast" w:line="0"/>
        <w:ind w:left="720" w:hanging="360"/>
        <w:rPr>
          <w:rFonts w:ascii="Symbol" w:eastAsia="Symbol" w:hAnsi="Symbol"/>
          <w:b/>
          <w:sz w:val="22"/>
        </w:rPr>
      </w:pPr>
      <w:r>
        <w:rPr>
          <w:sz w:val="22"/>
        </w:rPr>
        <w:t>Prepared LLD &amp; HLD, Sequence Diagram, Flow Diagrams, Architectural Views.</w:t>
      </w:r>
    </w:p>
    <w:p>
      <w:pPr>
        <w:pStyle w:val="style0"/>
        <w:spacing w:lineRule="exact" w:line="38"/>
        <w:rPr>
          <w:rFonts w:ascii="Symbol" w:eastAsia="Symbol" w:hAnsi="Symbol"/>
          <w:b/>
          <w:sz w:val="22"/>
        </w:rPr>
      </w:pPr>
    </w:p>
    <w:p>
      <w:pPr>
        <w:pStyle w:val="style0"/>
        <w:numPr>
          <w:ilvl w:val="0"/>
          <w:numId w:val="4"/>
        </w:numPr>
        <w:tabs>
          <w:tab w:val="left" w:leader="none" w:pos="720"/>
        </w:tabs>
        <w:spacing w:lineRule="atLeast" w:line="0"/>
        <w:ind w:left="720" w:hanging="360"/>
        <w:rPr>
          <w:rFonts w:ascii="Symbol" w:eastAsia="Symbol" w:hAnsi="Symbol"/>
          <w:b/>
          <w:sz w:val="22"/>
        </w:rPr>
      </w:pPr>
      <w:r>
        <w:rPr>
          <w:sz w:val="22"/>
        </w:rPr>
        <w:t>Application is Link Up with Currency Counter Machine Data with Android Device.</w:t>
      </w:r>
    </w:p>
    <w:p>
      <w:pPr>
        <w:pStyle w:val="style0"/>
        <w:spacing w:lineRule="exact" w:line="41"/>
        <w:rPr>
          <w:rFonts w:ascii="Symbol" w:eastAsia="Symbol" w:hAnsi="Symbol"/>
          <w:b/>
          <w:sz w:val="22"/>
        </w:rPr>
      </w:pPr>
    </w:p>
    <w:p>
      <w:pPr>
        <w:pStyle w:val="style0"/>
        <w:numPr>
          <w:ilvl w:val="0"/>
          <w:numId w:val="4"/>
        </w:numPr>
        <w:tabs>
          <w:tab w:val="left" w:leader="none" w:pos="720"/>
        </w:tabs>
        <w:spacing w:lineRule="atLeast" w:line="0"/>
        <w:ind w:left="720" w:hanging="360"/>
        <w:rPr>
          <w:rFonts w:ascii="Symbol" w:eastAsia="Symbol" w:hAnsi="Symbol"/>
          <w:b/>
          <w:sz w:val="22"/>
        </w:rPr>
      </w:pPr>
      <w:r>
        <w:rPr>
          <w:sz w:val="22"/>
        </w:rPr>
        <w:t>Created G &amp; D Portal Service For their Employee Portfolio.</w:t>
      </w:r>
    </w:p>
    <w:p>
      <w:pPr>
        <w:pStyle w:val="style0"/>
        <w:spacing w:lineRule="exact" w:line="38"/>
        <w:rPr>
          <w:rFonts w:ascii="Symbol" w:eastAsia="Symbol" w:hAnsi="Symbol"/>
          <w:b/>
          <w:sz w:val="22"/>
        </w:rPr>
      </w:pPr>
    </w:p>
    <w:p>
      <w:pPr>
        <w:pStyle w:val="style0"/>
        <w:numPr>
          <w:ilvl w:val="0"/>
          <w:numId w:val="4"/>
        </w:numPr>
        <w:tabs>
          <w:tab w:val="left" w:leader="none" w:pos="720"/>
        </w:tabs>
        <w:spacing w:lineRule="atLeast" w:line="0"/>
        <w:ind w:left="720" w:hanging="360"/>
        <w:rPr>
          <w:rFonts w:ascii="Symbol" w:eastAsia="Symbol" w:hAnsi="Symbol"/>
          <w:b/>
          <w:sz w:val="22"/>
        </w:rPr>
      </w:pPr>
      <w:r>
        <w:rPr>
          <w:sz w:val="22"/>
        </w:rPr>
        <w:t>Prepared PRD (Product Requirement Documents) Created and Structured.</w:t>
      </w:r>
    </w:p>
    <w:p>
      <w:pPr>
        <w:pStyle w:val="style0"/>
        <w:spacing w:lineRule="exact" w:line="41"/>
        <w:rPr>
          <w:rFonts w:ascii="Symbol" w:eastAsia="Symbol" w:hAnsi="Symbol"/>
          <w:b/>
          <w:sz w:val="22"/>
        </w:rPr>
      </w:pPr>
    </w:p>
    <w:p>
      <w:pPr>
        <w:pStyle w:val="style0"/>
        <w:numPr>
          <w:ilvl w:val="0"/>
          <w:numId w:val="4"/>
        </w:numPr>
        <w:tabs>
          <w:tab w:val="left" w:leader="none" w:pos="720"/>
        </w:tabs>
        <w:spacing w:lineRule="atLeast" w:line="0"/>
        <w:ind w:left="720" w:hanging="360"/>
        <w:rPr>
          <w:rFonts w:ascii="Symbol" w:eastAsia="Symbol" w:hAnsi="Symbol"/>
          <w:b/>
          <w:sz w:val="22"/>
        </w:rPr>
      </w:pPr>
      <w:r>
        <w:rPr>
          <w:sz w:val="22"/>
        </w:rPr>
        <w:t>MVC Design pattern Implemented.</w:t>
      </w:r>
    </w:p>
    <w:p>
      <w:pPr>
        <w:pStyle w:val="style0"/>
        <w:spacing w:lineRule="exact" w:line="39"/>
        <w:rPr>
          <w:rFonts w:ascii="Symbol" w:eastAsia="Symbol" w:hAnsi="Symbol"/>
          <w:b/>
          <w:sz w:val="22"/>
        </w:rPr>
      </w:pPr>
    </w:p>
    <w:p>
      <w:pPr>
        <w:pStyle w:val="style0"/>
        <w:numPr>
          <w:ilvl w:val="0"/>
          <w:numId w:val="4"/>
        </w:numPr>
        <w:tabs>
          <w:tab w:val="left" w:leader="none" w:pos="720"/>
        </w:tabs>
        <w:spacing w:lineRule="atLeast" w:line="0"/>
        <w:ind w:left="720" w:hanging="360"/>
        <w:rPr>
          <w:rFonts w:ascii="Symbol" w:eastAsia="Symbol" w:hAnsi="Symbol"/>
          <w:b/>
          <w:sz w:val="22"/>
        </w:rPr>
      </w:pPr>
      <w:r>
        <w:rPr>
          <w:sz w:val="21"/>
        </w:rPr>
        <w:t>Used standard Android components activities, services, database</w:t>
      </w:r>
    </w:p>
    <w:p>
      <w:pPr>
        <w:pStyle w:val="style0"/>
        <w:spacing w:lineRule="exact" w:line="334"/>
        <w:rPr>
          <w:rFonts w:ascii="Times New Roman" w:eastAsia="Times New Roman" w:hAnsi="Times New Roman"/>
        </w:rPr>
      </w:pPr>
    </w:p>
    <w:p>
      <w:pPr>
        <w:pStyle w:val="style0"/>
        <w:numPr>
          <w:ilvl w:val="0"/>
          <w:numId w:val="5"/>
        </w:numPr>
        <w:tabs>
          <w:tab w:val="left" w:leader="none" w:pos="720"/>
        </w:tabs>
        <w:spacing w:lineRule="atLeast" w:line="0"/>
        <w:ind w:left="720" w:hanging="360"/>
        <w:rPr>
          <w:rFonts w:ascii="Symbol" w:eastAsia="Symbol" w:hAnsi="Symbol"/>
          <w:b/>
          <w:sz w:val="22"/>
        </w:rPr>
      </w:pPr>
      <w:r>
        <w:rPr>
          <w:sz w:val="21"/>
        </w:rPr>
        <w:t>Coded using complete java programming methodologies, Android SDK and SQL when required.</w:t>
      </w:r>
    </w:p>
    <w:p>
      <w:pPr>
        <w:pStyle w:val="style0"/>
        <w:spacing w:lineRule="exact" w:line="39"/>
        <w:rPr>
          <w:rFonts w:ascii="Symbol" w:eastAsia="Symbol" w:hAnsi="Symbol"/>
          <w:b/>
          <w:sz w:val="22"/>
        </w:rPr>
      </w:pPr>
    </w:p>
    <w:p>
      <w:pPr>
        <w:pStyle w:val="style0"/>
        <w:numPr>
          <w:ilvl w:val="0"/>
          <w:numId w:val="5"/>
        </w:numPr>
        <w:tabs>
          <w:tab w:val="left" w:leader="none" w:pos="720"/>
        </w:tabs>
        <w:spacing w:lineRule="atLeast" w:line="0"/>
        <w:ind w:left="720" w:hanging="360"/>
        <w:rPr>
          <w:rFonts w:ascii="Symbol" w:eastAsia="Symbol" w:hAnsi="Symbol"/>
          <w:b/>
          <w:sz w:val="22"/>
        </w:rPr>
      </w:pPr>
      <w:r>
        <w:rPr>
          <w:sz w:val="21"/>
        </w:rPr>
        <w:t>Debug and identify issues and bugs by using Android Studio debug mode</w:t>
      </w:r>
    </w:p>
    <w:p>
      <w:pPr>
        <w:pStyle w:val="style0"/>
        <w:spacing w:lineRule="exact" w:line="36"/>
        <w:rPr>
          <w:rFonts w:ascii="Symbol" w:eastAsia="Symbol" w:hAnsi="Symbol"/>
          <w:b/>
          <w:sz w:val="22"/>
        </w:rPr>
      </w:pPr>
    </w:p>
    <w:p>
      <w:pPr>
        <w:pStyle w:val="style0"/>
        <w:numPr>
          <w:ilvl w:val="0"/>
          <w:numId w:val="5"/>
        </w:numPr>
        <w:tabs>
          <w:tab w:val="left" w:leader="none" w:pos="720"/>
        </w:tabs>
        <w:spacing w:lineRule="atLeast" w:line="0"/>
        <w:ind w:left="720" w:hanging="360"/>
        <w:rPr>
          <w:rFonts w:ascii="Symbol" w:eastAsia="Symbol" w:hAnsi="Symbol"/>
          <w:b/>
          <w:sz w:val="22"/>
        </w:rPr>
      </w:pPr>
      <w:r>
        <w:rPr>
          <w:sz w:val="22"/>
        </w:rPr>
        <w:t>Wrote Project Report every Phase that follow the Process</w:t>
      </w:r>
    </w:p>
    <w:p>
      <w:pPr>
        <w:pStyle w:val="style0"/>
        <w:spacing w:lineRule="exact" w:line="41"/>
        <w:rPr>
          <w:rFonts w:ascii="Symbol" w:eastAsia="Symbol" w:hAnsi="Symbol"/>
          <w:b/>
          <w:sz w:val="22"/>
        </w:rPr>
      </w:pPr>
    </w:p>
    <w:p>
      <w:pPr>
        <w:pStyle w:val="style0"/>
        <w:numPr>
          <w:ilvl w:val="0"/>
          <w:numId w:val="5"/>
        </w:numPr>
        <w:tabs>
          <w:tab w:val="left" w:leader="none" w:pos="720"/>
        </w:tabs>
        <w:spacing w:lineRule="atLeast" w:line="0"/>
        <w:ind w:left="720" w:hanging="360"/>
        <w:rPr>
          <w:rFonts w:ascii="Symbol" w:eastAsia="Symbol" w:hAnsi="Symbol"/>
          <w:b/>
          <w:sz w:val="22"/>
        </w:rPr>
      </w:pPr>
      <w:r>
        <w:rPr>
          <w:sz w:val="22"/>
        </w:rPr>
        <w:t>Deployed Prototypes of App for Hands in User Testing.</w:t>
      </w:r>
    </w:p>
    <w:p>
      <w:pPr>
        <w:pStyle w:val="style0"/>
        <w:spacing w:lineRule="exact" w:line="38"/>
        <w:rPr>
          <w:rFonts w:ascii="Symbol" w:eastAsia="Symbol" w:hAnsi="Symbol"/>
          <w:b/>
          <w:sz w:val="22"/>
        </w:rPr>
      </w:pPr>
    </w:p>
    <w:p>
      <w:pPr>
        <w:pStyle w:val="style0"/>
        <w:numPr>
          <w:ilvl w:val="0"/>
          <w:numId w:val="5"/>
        </w:numPr>
        <w:tabs>
          <w:tab w:val="left" w:leader="none" w:pos="720"/>
        </w:tabs>
        <w:spacing w:lineRule="atLeast" w:line="0"/>
        <w:ind w:left="720" w:hanging="360"/>
        <w:rPr>
          <w:rFonts w:ascii="Symbol" w:eastAsia="Symbol" w:hAnsi="Symbol"/>
          <w:b/>
          <w:sz w:val="22"/>
        </w:rPr>
      </w:pPr>
      <w:r>
        <w:rPr>
          <w:sz w:val="22"/>
        </w:rPr>
        <w:t>Identified and fixed any bugs reported during testing phase of the project.</w:t>
      </w:r>
    </w:p>
    <w:p>
      <w:pPr>
        <w:pStyle w:val="style0"/>
        <w:spacing w:lineRule="exact" w:line="41"/>
        <w:rPr>
          <w:rFonts w:ascii="Symbol" w:eastAsia="Symbol" w:hAnsi="Symbol"/>
          <w:b/>
          <w:sz w:val="22"/>
        </w:rPr>
      </w:pPr>
    </w:p>
    <w:p>
      <w:pPr>
        <w:pStyle w:val="style0"/>
        <w:numPr>
          <w:ilvl w:val="0"/>
          <w:numId w:val="5"/>
        </w:numPr>
        <w:tabs>
          <w:tab w:val="left" w:leader="none" w:pos="720"/>
        </w:tabs>
        <w:spacing w:lineRule="atLeast" w:line="0"/>
        <w:ind w:left="720" w:hanging="360"/>
        <w:rPr>
          <w:rFonts w:ascii="Symbol" w:eastAsia="Symbol" w:hAnsi="Symbol"/>
          <w:b/>
          <w:sz w:val="22"/>
        </w:rPr>
      </w:pPr>
      <w:r>
        <w:rPr>
          <w:sz w:val="22"/>
        </w:rPr>
        <w:t>Implemented Reusability and Scalability of Source Code.</w:t>
      </w:r>
    </w:p>
    <w:p>
      <w:pPr>
        <w:pStyle w:val="style0"/>
        <w:spacing w:lineRule="exact" w:line="241"/>
        <w:rPr>
          <w:rFonts w:ascii="Symbol" w:eastAsia="Symbol" w:hAnsi="Symbol"/>
          <w:b/>
          <w:sz w:val="22"/>
        </w:rPr>
      </w:pPr>
    </w:p>
    <w:p>
      <w:pPr>
        <w:pStyle w:val="style0"/>
        <w:numPr>
          <w:ilvl w:val="0"/>
          <w:numId w:val="5"/>
        </w:numPr>
        <w:tabs>
          <w:tab w:val="left" w:leader="none" w:pos="720"/>
        </w:tabs>
        <w:spacing w:lineRule="atLeast" w:line="0"/>
        <w:ind w:left="720" w:hanging="360"/>
        <w:rPr>
          <w:rFonts w:ascii="Symbol" w:eastAsia="Symbol" w:hAnsi="Symbol"/>
          <w:b/>
          <w:sz w:val="21"/>
        </w:rPr>
      </w:pPr>
      <w:r>
        <w:rPr>
          <w:sz w:val="21"/>
        </w:rPr>
        <w:t>Bug Fixing of the application and fine-tuning of the complete Application end to end.</w:t>
      </w:r>
    </w:p>
    <w:p>
      <w:pPr>
        <w:pStyle w:val="style0"/>
        <w:spacing w:lineRule="exact" w:line="37"/>
        <w:rPr>
          <w:rFonts w:ascii="Symbol" w:eastAsia="Symbol" w:hAnsi="Symbol"/>
          <w:b/>
          <w:sz w:val="21"/>
        </w:rPr>
      </w:pPr>
    </w:p>
    <w:p>
      <w:pPr>
        <w:pStyle w:val="style0"/>
        <w:numPr>
          <w:ilvl w:val="0"/>
          <w:numId w:val="5"/>
        </w:numPr>
        <w:tabs>
          <w:tab w:val="left" w:leader="none" w:pos="720"/>
        </w:tabs>
        <w:spacing w:lineRule="atLeast" w:line="0"/>
        <w:ind w:left="720" w:hanging="360"/>
        <w:rPr>
          <w:rFonts w:ascii="Symbol" w:eastAsia="Symbol" w:hAnsi="Symbol"/>
          <w:b/>
          <w:sz w:val="21"/>
        </w:rPr>
      </w:pPr>
      <w:r>
        <w:rPr>
          <w:sz w:val="21"/>
        </w:rPr>
        <w:t>Multitask- oriented with strong competitive drive and work ethic to succeed.</w:t>
      </w:r>
    </w:p>
    <w:p>
      <w:pPr>
        <w:pStyle w:val="style0"/>
        <w:tabs>
          <w:tab w:val="left" w:leader="none" w:pos="720"/>
        </w:tabs>
        <w:spacing w:lineRule="atLeast" w:line="0"/>
        <w:rPr>
          <w:rFonts w:ascii="Symbol" w:eastAsia="Symbol" w:hAnsi="Symbol"/>
          <w:b/>
          <w:sz w:val="22"/>
        </w:rPr>
      </w:pPr>
    </w:p>
    <w:p>
      <w:pPr>
        <w:pStyle w:val="style0"/>
        <w:tabs>
          <w:tab w:val="left" w:leader="none" w:pos="720"/>
        </w:tabs>
        <w:spacing w:lineRule="atLeast" w:line="0"/>
        <w:rPr>
          <w:rFonts w:ascii="Symbol" w:eastAsia="Symbol" w:hAnsi="Symbol"/>
          <w:b/>
          <w:sz w:val="22"/>
        </w:rPr>
      </w:pPr>
    </w:p>
    <w:p>
      <w:pPr>
        <w:pStyle w:val="style0"/>
        <w:spacing w:lineRule="atLeast" w:line="0"/>
        <w:rPr>
          <w:b/>
          <w:sz w:val="24"/>
        </w:rPr>
      </w:pPr>
      <w:r>
        <w:rPr>
          <w:b/>
          <w:sz w:val="24"/>
        </w:rPr>
        <w:t>Project #6</w:t>
      </w:r>
    </w:p>
    <w:p>
      <w:pPr>
        <w:pStyle w:val="style0"/>
        <w:spacing w:lineRule="exact" w:line="113"/>
        <w:rPr>
          <w:rFonts w:ascii="Times New Roman" w:eastAsia="Times New Roman" w:hAnsi="Times New Roman"/>
        </w:rPr>
      </w:pPr>
    </w:p>
    <w:p>
      <w:pPr>
        <w:pStyle w:val="style0"/>
        <w:spacing w:lineRule="atLeast" w:line="0"/>
        <w:rPr>
          <w:sz w:val="24"/>
        </w:rPr>
      </w:pPr>
      <w:r>
        <w:rPr>
          <w:sz w:val="24"/>
        </w:rPr>
        <w:t xml:space="preserve">Project Name: </w:t>
      </w:r>
      <w:r>
        <w:rPr>
          <w:b/>
          <w:bCs/>
          <w:sz w:val="24"/>
        </w:rPr>
        <w:t>Skye Vehicle</w:t>
      </w:r>
    </w:p>
    <w:p>
      <w:pPr>
        <w:pStyle w:val="style0"/>
        <w:spacing w:lineRule="exact" w:line="113"/>
        <w:rPr>
          <w:rFonts w:ascii="Times New Roman" w:eastAsia="Times New Roman" w:hAnsi="Times New Roman"/>
        </w:rPr>
      </w:pPr>
    </w:p>
    <w:p>
      <w:pPr>
        <w:pStyle w:val="style0"/>
        <w:spacing w:lineRule="atLeast" w:line="0"/>
        <w:rPr>
          <w:sz w:val="24"/>
        </w:rPr>
      </w:pPr>
      <w:r>
        <w:rPr>
          <w:sz w:val="24"/>
        </w:rPr>
        <w:t>Team Size: 4</w:t>
      </w:r>
    </w:p>
    <w:p>
      <w:pPr>
        <w:pStyle w:val="style0"/>
        <w:spacing w:lineRule="exact" w:line="132"/>
        <w:rPr>
          <w:rFonts w:ascii="Times New Roman" w:eastAsia="Times New Roman" w:hAnsi="Times New Roman"/>
        </w:rPr>
      </w:pPr>
    </w:p>
    <w:p>
      <w:pPr>
        <w:pStyle w:val="style0"/>
        <w:spacing w:lineRule="atLeast" w:line="0"/>
        <w:rPr>
          <w:sz w:val="24"/>
        </w:rPr>
      </w:pPr>
      <w:r>
        <w:rPr>
          <w:sz w:val="24"/>
        </w:rPr>
        <w:t>Project Span: May</w:t>
      </w:r>
      <w:r>
        <w:rPr>
          <w:b/>
          <w:sz w:val="24"/>
        </w:rPr>
        <w:t>’</w:t>
      </w:r>
      <w:r>
        <w:rPr>
          <w:sz w:val="24"/>
        </w:rPr>
        <w:t>2017 to Aug</w:t>
      </w:r>
      <w:r>
        <w:rPr>
          <w:b/>
          <w:sz w:val="24"/>
        </w:rPr>
        <w:t>’</w:t>
      </w:r>
      <w:r>
        <w:rPr>
          <w:sz w:val="24"/>
        </w:rPr>
        <w:t>2017</w:t>
      </w:r>
    </w:p>
    <w:p>
      <w:pPr>
        <w:pStyle w:val="style0"/>
        <w:spacing w:lineRule="exact" w:line="93"/>
        <w:rPr>
          <w:rFonts w:ascii="Times New Roman" w:eastAsia="Times New Roman" w:hAnsi="Times New Roman"/>
        </w:rPr>
      </w:pPr>
    </w:p>
    <w:p>
      <w:pPr>
        <w:pStyle w:val="style0"/>
        <w:spacing w:lineRule="atLeast" w:line="0"/>
        <w:rPr>
          <w:sz w:val="24"/>
        </w:rPr>
      </w:pPr>
      <w:r>
        <w:rPr>
          <w:sz w:val="24"/>
        </w:rPr>
        <w:t>Environment: MVC 4, Android, Core Java, Rest API, SQLite</w:t>
      </w:r>
    </w:p>
    <w:p>
      <w:pPr>
        <w:pStyle w:val="style0"/>
        <w:spacing w:lineRule="exact" w:line="110"/>
        <w:rPr>
          <w:rFonts w:ascii="Times New Roman" w:eastAsia="Times New Roman" w:hAnsi="Times New Roman"/>
        </w:rPr>
      </w:pPr>
    </w:p>
    <w:p>
      <w:pPr>
        <w:pStyle w:val="style0"/>
        <w:spacing w:lineRule="atLeast" w:line="0"/>
        <w:rPr>
          <w:sz w:val="24"/>
        </w:rPr>
      </w:pPr>
      <w:r>
        <w:rPr>
          <w:sz w:val="24"/>
        </w:rPr>
        <w:t>Description:</w:t>
      </w:r>
    </w:p>
    <w:p>
      <w:pPr>
        <w:pStyle w:val="style0"/>
        <w:spacing w:lineRule="exact" w:line="261"/>
        <w:rPr>
          <w:rFonts w:ascii="Times New Roman" w:eastAsia="Times New Roman" w:hAnsi="Times New Roman"/>
        </w:rPr>
      </w:pPr>
    </w:p>
    <w:p>
      <w:pPr>
        <w:pStyle w:val="style0"/>
        <w:spacing w:lineRule="auto" w:line="263"/>
        <w:rPr>
          <w:sz w:val="24"/>
        </w:rPr>
      </w:pPr>
      <w:r>
        <w:rPr>
          <w:sz w:val="24"/>
        </w:rPr>
        <w:t>Skye Vehicle Developed For ITC Limited. ITC's Branded Packaged Foods business is one of the fastest growing foods businesses in India, driven by the market standing and consumer franchise of its popular brands - Aashirvaad, Sun feast, Bingo!, Yippee!, Kitchens of India, B Natural, mint-o, Candy man and Gum On. The Foods business is today represented in multiple categories in the market - Staples, Spices, Ready-to-Eat, Snack Foods, Bakery &amp; Confectionery and the newly introduced Juices &amp; Beverages. ITC have Retail Business all over India and in other Countries As Well.</w:t>
      </w: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rPr>
      </w:pPr>
    </w:p>
    <w:p>
      <w:pPr>
        <w:pStyle w:val="style0"/>
        <w:spacing w:lineRule="exact" w:line="232"/>
        <w:rPr>
          <w:rFonts w:ascii="Times New Roman" w:eastAsia="Times New Roman" w:hAnsi="Times New Roman"/>
        </w:rPr>
      </w:pPr>
    </w:p>
    <w:p>
      <w:pPr>
        <w:pStyle w:val="style0"/>
        <w:spacing w:lineRule="auto" w:line="226"/>
        <w:ind w:right="780"/>
        <w:rPr>
          <w:sz w:val="24"/>
        </w:rPr>
      </w:pPr>
      <w:r>
        <w:rPr>
          <w:sz w:val="24"/>
        </w:rPr>
        <w:t>This App is Developed For ITC LIMITED Branch Office And their Dealers to track the ITC business Products in all over India.</w:t>
      </w:r>
    </w:p>
    <w:p>
      <w:pPr>
        <w:pStyle w:val="style0"/>
        <w:tabs>
          <w:tab w:val="left" w:leader="none" w:pos="720"/>
        </w:tabs>
        <w:spacing w:lineRule="atLeast" w:line="0"/>
        <w:rPr>
          <w:rFonts w:ascii="Symbol" w:eastAsia="Symbol" w:hAnsi="Symbol"/>
          <w:b/>
          <w:sz w:val="22"/>
        </w:rPr>
        <w:sectPr>
          <w:type w:val="continuous"/>
          <w:pgSz w:w="11900" w:h="16841" w:orient="portrait"/>
          <w:pgMar w:top="1347" w:right="766" w:bottom="588" w:left="1080" w:header="0" w:footer="0" w:gutter="0"/>
          <w:cols w:equalWidth="0" w:space="0">
            <w:col w:w="10060"/>
          </w:cols>
          <w:docGrid w:linePitch="360"/>
        </w:sectPr>
      </w:pPr>
    </w:p>
    <w:bookmarkStart w:id="4" w:name="page4"/>
    <w:bookmarkEnd w:id="4"/>
    <w:p>
      <w:pPr>
        <w:pStyle w:val="style0"/>
        <w:spacing w:lineRule="exact" w:line="322"/>
        <w:rPr>
          <w:rFonts w:ascii="Times New Roman" w:eastAsia="Times New Roman" w:hAnsi="Times New Roman"/>
        </w:rPr>
      </w:pPr>
    </w:p>
    <w:p>
      <w:pPr>
        <w:pStyle w:val="style0"/>
        <w:spacing w:lineRule="auto" w:line="260"/>
        <w:ind w:right="20"/>
        <w:rPr>
          <w:sz w:val="24"/>
        </w:rPr>
      </w:pPr>
      <w:r>
        <w:rPr>
          <w:b/>
          <w:sz w:val="24"/>
        </w:rPr>
        <w:t xml:space="preserve">Skye Vehicle </w:t>
      </w:r>
      <w:r>
        <w:rPr>
          <w:sz w:val="24"/>
        </w:rPr>
        <w:t>is Successful App to track their Business on Vehicle Transport. ITC Dealers Can Easily Track</w:t>
      </w:r>
      <w:r>
        <w:rPr>
          <w:b/>
          <w:sz w:val="24"/>
        </w:rPr>
        <w:t xml:space="preserve"> </w:t>
      </w:r>
      <w:r>
        <w:rPr>
          <w:sz w:val="24"/>
        </w:rPr>
        <w:t>his own transport Vehicle. Each and every day be notified about his Vehicle Transportation Details. Dealers Can Easily track per day business. ITC Dealers Can Easily Send Reports to ITC Branch Office. ITC Branch office people can also Manage Business Properly. Branch Office People Easily Set their Competitive Business Goals.</w:t>
      </w:r>
    </w:p>
    <w:p>
      <w:pPr>
        <w:pStyle w:val="style0"/>
        <w:spacing w:lineRule="auto" w:line="260"/>
        <w:ind w:right="20"/>
        <w:rPr>
          <w:sz w:val="24"/>
        </w:rPr>
      </w:pPr>
    </w:p>
    <w:p>
      <w:pPr>
        <w:pStyle w:val="style0"/>
        <w:spacing w:lineRule="atLeast" w:line="0"/>
        <w:rPr>
          <w:sz w:val="24"/>
        </w:rPr>
      </w:pPr>
      <w:r>
        <w:rPr>
          <w:sz w:val="24"/>
        </w:rPr>
        <w:t>Responsibilities:</w:t>
      </w:r>
    </w:p>
    <w:p>
      <w:pPr>
        <w:pStyle w:val="style0"/>
        <w:spacing w:lineRule="exact" w:line="266"/>
        <w:rPr>
          <w:rFonts w:ascii="Times New Roman" w:eastAsia="Times New Roman" w:hAnsi="Times New Roman"/>
        </w:rPr>
      </w:pPr>
    </w:p>
    <w:p>
      <w:pPr>
        <w:pStyle w:val="style0"/>
        <w:numPr>
          <w:ilvl w:val="0"/>
          <w:numId w:val="6"/>
        </w:numPr>
        <w:tabs>
          <w:tab w:val="left" w:leader="none" w:pos="720"/>
        </w:tabs>
        <w:spacing w:lineRule="auto" w:line="220"/>
        <w:ind w:left="720" w:right="500" w:hanging="360"/>
        <w:rPr>
          <w:rFonts w:ascii="Symbol" w:eastAsia="Symbol" w:hAnsi="Symbol"/>
          <w:b/>
          <w:sz w:val="22"/>
        </w:rPr>
      </w:pPr>
      <w:r>
        <w:rPr>
          <w:sz w:val="22"/>
        </w:rPr>
        <w:t>To Track Vehicle Location Service used. (GPS Provider, Network Provider, Fused Provider For better Accuracy of Location).</w:t>
      </w:r>
    </w:p>
    <w:p>
      <w:pPr>
        <w:pStyle w:val="style0"/>
        <w:spacing w:lineRule="exact" w:line="125"/>
        <w:rPr>
          <w:rFonts w:ascii="Symbol" w:eastAsia="Symbol" w:hAnsi="Symbol"/>
          <w:b/>
          <w:sz w:val="22"/>
        </w:rPr>
      </w:pPr>
    </w:p>
    <w:p>
      <w:pPr>
        <w:pStyle w:val="style0"/>
        <w:numPr>
          <w:ilvl w:val="0"/>
          <w:numId w:val="6"/>
        </w:numPr>
        <w:tabs>
          <w:tab w:val="left" w:leader="none" w:pos="720"/>
        </w:tabs>
        <w:spacing w:lineRule="auto" w:line="221"/>
        <w:ind w:left="720" w:right="760" w:hanging="360"/>
        <w:rPr>
          <w:rFonts w:ascii="Symbol" w:eastAsia="Symbol" w:hAnsi="Symbol"/>
          <w:b/>
          <w:sz w:val="22"/>
        </w:rPr>
      </w:pPr>
      <w:r>
        <w:rPr>
          <w:sz w:val="22"/>
        </w:rPr>
        <w:t>Push Notification Implemented Using GCM Framework. Start time, Stop time, Idle Time, Current Location. Route tracking all being notified on Google Map service.</w:t>
      </w:r>
    </w:p>
    <w:p>
      <w:pPr>
        <w:pStyle w:val="style0"/>
        <w:spacing w:lineRule="exact" w:line="39"/>
        <w:rPr>
          <w:rFonts w:ascii="Symbol" w:eastAsia="Symbol" w:hAnsi="Symbol"/>
          <w:b/>
          <w:sz w:val="22"/>
        </w:rPr>
      </w:pPr>
    </w:p>
    <w:p>
      <w:pPr>
        <w:pStyle w:val="style0"/>
        <w:numPr>
          <w:ilvl w:val="0"/>
          <w:numId w:val="6"/>
        </w:numPr>
        <w:tabs>
          <w:tab w:val="left" w:leader="none" w:pos="720"/>
        </w:tabs>
        <w:spacing w:lineRule="atLeast" w:line="0"/>
        <w:ind w:left="720" w:hanging="360"/>
        <w:rPr>
          <w:rFonts w:ascii="Symbol" w:eastAsia="Symbol" w:hAnsi="Symbol"/>
          <w:b/>
          <w:sz w:val="22"/>
        </w:rPr>
      </w:pPr>
      <w:r>
        <w:rPr>
          <w:sz w:val="22"/>
        </w:rPr>
        <w:t>1 month Track Notification Saved in Mobile and ITC Server as Well.</w:t>
      </w:r>
    </w:p>
    <w:p>
      <w:pPr>
        <w:pStyle w:val="style0"/>
        <w:spacing w:lineRule="exact" w:line="41"/>
        <w:rPr>
          <w:rFonts w:ascii="Symbol" w:eastAsia="Symbol" w:hAnsi="Symbol"/>
          <w:b/>
          <w:sz w:val="22"/>
        </w:rPr>
      </w:pPr>
    </w:p>
    <w:p>
      <w:pPr>
        <w:pStyle w:val="style0"/>
        <w:numPr>
          <w:ilvl w:val="0"/>
          <w:numId w:val="6"/>
        </w:numPr>
        <w:tabs>
          <w:tab w:val="left" w:leader="none" w:pos="720"/>
        </w:tabs>
        <w:spacing w:lineRule="atLeast" w:line="0"/>
        <w:ind w:left="720" w:hanging="360"/>
        <w:rPr>
          <w:rFonts w:ascii="Symbol" w:eastAsia="Symbol" w:hAnsi="Symbol"/>
          <w:b/>
          <w:sz w:val="22"/>
        </w:rPr>
      </w:pPr>
      <w:r>
        <w:rPr>
          <w:sz w:val="22"/>
        </w:rPr>
        <w:t>Location Service, Google Map, GPS Accuracy and Route Planner Implemented.</w:t>
      </w:r>
    </w:p>
    <w:p>
      <w:pPr>
        <w:pStyle w:val="style0"/>
        <w:spacing w:lineRule="exact" w:line="38"/>
        <w:rPr>
          <w:rFonts w:ascii="Symbol" w:eastAsia="Symbol" w:hAnsi="Symbol"/>
          <w:b/>
          <w:sz w:val="22"/>
        </w:rPr>
      </w:pPr>
    </w:p>
    <w:p>
      <w:pPr>
        <w:pStyle w:val="style0"/>
        <w:numPr>
          <w:ilvl w:val="0"/>
          <w:numId w:val="6"/>
        </w:numPr>
        <w:tabs>
          <w:tab w:val="left" w:leader="none" w:pos="720"/>
        </w:tabs>
        <w:spacing w:lineRule="atLeast" w:line="0"/>
        <w:ind w:left="720" w:hanging="360"/>
        <w:rPr>
          <w:rFonts w:ascii="Symbol" w:eastAsia="Symbol" w:hAnsi="Symbol"/>
          <w:b/>
          <w:sz w:val="22"/>
        </w:rPr>
      </w:pPr>
      <w:r>
        <w:rPr>
          <w:sz w:val="22"/>
        </w:rPr>
        <w:t>UI Design Framework Using Recycler View, Card View and Camera Functionality Implemented.</w:t>
      </w:r>
    </w:p>
    <w:p>
      <w:pPr>
        <w:pStyle w:val="style0"/>
        <w:spacing w:lineRule="exact" w:line="41"/>
        <w:rPr>
          <w:rFonts w:ascii="Symbol" w:eastAsia="Symbol" w:hAnsi="Symbol"/>
          <w:b/>
          <w:sz w:val="22"/>
        </w:rPr>
      </w:pPr>
    </w:p>
    <w:p>
      <w:pPr>
        <w:pStyle w:val="style0"/>
        <w:numPr>
          <w:ilvl w:val="0"/>
          <w:numId w:val="6"/>
        </w:numPr>
        <w:tabs>
          <w:tab w:val="left" w:leader="none" w:pos="720"/>
        </w:tabs>
        <w:spacing w:lineRule="atLeast" w:line="0"/>
        <w:ind w:left="720" w:hanging="360"/>
        <w:rPr>
          <w:rFonts w:ascii="Symbol" w:eastAsia="Symbol" w:hAnsi="Symbol"/>
          <w:b/>
          <w:sz w:val="22"/>
        </w:rPr>
      </w:pPr>
      <w:r>
        <w:rPr>
          <w:sz w:val="22"/>
        </w:rPr>
        <w:t xml:space="preserve">Rest API </w:t>
      </w:r>
      <w:r>
        <w:rPr>
          <w:b/>
          <w:sz w:val="22"/>
        </w:rPr>
        <w:t>Json</w:t>
      </w:r>
      <w:r>
        <w:rPr>
          <w:sz w:val="22"/>
        </w:rPr>
        <w:t xml:space="preserve"> Data Retrieve and Saving in SQLITE.</w:t>
      </w:r>
    </w:p>
    <w:p>
      <w:pPr>
        <w:pStyle w:val="style0"/>
        <w:spacing w:lineRule="exact" w:line="41"/>
        <w:rPr>
          <w:rFonts w:ascii="Symbol" w:eastAsia="Symbol" w:hAnsi="Symbol"/>
          <w:b/>
          <w:sz w:val="22"/>
        </w:rPr>
      </w:pPr>
    </w:p>
    <w:p>
      <w:pPr>
        <w:pStyle w:val="style0"/>
        <w:numPr>
          <w:ilvl w:val="0"/>
          <w:numId w:val="6"/>
        </w:numPr>
        <w:tabs>
          <w:tab w:val="left" w:leader="none" w:pos="720"/>
        </w:tabs>
        <w:spacing w:lineRule="atLeast" w:line="0"/>
        <w:ind w:left="720" w:hanging="360"/>
        <w:rPr>
          <w:rFonts w:ascii="Symbol" w:eastAsia="Symbol" w:hAnsi="Symbol"/>
          <w:b/>
          <w:sz w:val="22"/>
        </w:rPr>
      </w:pPr>
      <w:r>
        <w:rPr>
          <w:sz w:val="22"/>
        </w:rPr>
        <w:t>Online And Offline Storing Data And Sync with Server Implemented.</w:t>
      </w:r>
    </w:p>
    <w:p>
      <w:pPr>
        <w:pStyle w:val="style0"/>
        <w:spacing w:lineRule="exact" w:line="39"/>
        <w:rPr>
          <w:rFonts w:ascii="Symbol" w:eastAsia="Symbol" w:hAnsi="Symbol"/>
          <w:b/>
          <w:sz w:val="22"/>
        </w:rPr>
      </w:pPr>
    </w:p>
    <w:p>
      <w:pPr>
        <w:pStyle w:val="style0"/>
        <w:numPr>
          <w:ilvl w:val="0"/>
          <w:numId w:val="6"/>
        </w:numPr>
        <w:tabs>
          <w:tab w:val="left" w:leader="none" w:pos="720"/>
        </w:tabs>
        <w:spacing w:lineRule="atLeast" w:line="0"/>
        <w:ind w:left="720" w:hanging="360"/>
        <w:rPr>
          <w:rFonts w:ascii="Symbol" w:eastAsia="Symbol" w:hAnsi="Symbol"/>
          <w:b/>
          <w:sz w:val="22"/>
        </w:rPr>
      </w:pPr>
      <w:r>
        <w:rPr>
          <w:sz w:val="24"/>
        </w:rPr>
        <w:t>Used MVC framework to develop module.</w:t>
      </w:r>
    </w:p>
    <w:p>
      <w:pPr>
        <w:pStyle w:val="style0"/>
        <w:spacing w:lineRule="exact" w:line="43"/>
        <w:rPr>
          <w:rFonts w:ascii="Symbol" w:eastAsia="Symbol" w:hAnsi="Symbol"/>
          <w:b/>
          <w:sz w:val="22"/>
        </w:rPr>
      </w:pPr>
    </w:p>
    <w:p>
      <w:pPr>
        <w:pStyle w:val="style0"/>
        <w:numPr>
          <w:ilvl w:val="0"/>
          <w:numId w:val="6"/>
        </w:numPr>
        <w:tabs>
          <w:tab w:val="left" w:leader="none" w:pos="720"/>
        </w:tabs>
        <w:spacing w:lineRule="atLeast" w:line="0"/>
        <w:ind w:left="720" w:hanging="360"/>
        <w:rPr>
          <w:rFonts w:ascii="Symbol" w:eastAsia="Symbol" w:hAnsi="Symbol"/>
          <w:b/>
          <w:sz w:val="22"/>
        </w:rPr>
      </w:pPr>
      <w:r>
        <w:rPr>
          <w:sz w:val="24"/>
        </w:rPr>
        <w:t>Worked on integration of modules.</w:t>
      </w:r>
    </w:p>
    <w:p>
      <w:pPr>
        <w:pStyle w:val="style0"/>
        <w:spacing w:lineRule="exact" w:line="45"/>
        <w:rPr>
          <w:rFonts w:ascii="Symbol" w:eastAsia="Symbol" w:hAnsi="Symbol"/>
          <w:b/>
          <w:sz w:val="22"/>
        </w:rPr>
      </w:pPr>
    </w:p>
    <w:p>
      <w:pPr>
        <w:pStyle w:val="style0"/>
        <w:numPr>
          <w:ilvl w:val="0"/>
          <w:numId w:val="6"/>
        </w:numPr>
        <w:tabs>
          <w:tab w:val="left" w:leader="none" w:pos="720"/>
        </w:tabs>
        <w:spacing w:lineRule="atLeast" w:line="0"/>
        <w:ind w:left="720" w:hanging="360"/>
        <w:rPr>
          <w:rFonts w:ascii="Symbol" w:eastAsia="Symbol" w:hAnsi="Symbol"/>
          <w:b/>
          <w:sz w:val="22"/>
        </w:rPr>
      </w:pPr>
      <w:r>
        <w:rPr>
          <w:sz w:val="24"/>
        </w:rPr>
        <w:t>Fixed the defects in the application.</w:t>
      </w:r>
    </w:p>
    <w:p>
      <w:pPr>
        <w:pStyle w:val="style0"/>
        <w:spacing w:lineRule="exact" w:line="200"/>
        <w:rPr>
          <w:rFonts w:ascii="Times New Roman" w:eastAsia="Times New Roman" w:hAnsi="Times New Roman"/>
        </w:rPr>
      </w:pPr>
    </w:p>
    <w:p>
      <w:pPr>
        <w:pStyle w:val="style0"/>
        <w:spacing w:lineRule="atLeast" w:line="0"/>
        <w:rPr>
          <w:b/>
          <w:sz w:val="24"/>
        </w:rPr>
      </w:pPr>
    </w:p>
    <w:p>
      <w:pPr>
        <w:pStyle w:val="style0"/>
        <w:spacing w:lineRule="atLeast" w:line="0"/>
        <w:rPr>
          <w:b/>
          <w:sz w:val="24"/>
        </w:rPr>
      </w:pPr>
    </w:p>
    <w:p>
      <w:pPr>
        <w:pStyle w:val="style0"/>
        <w:spacing w:lineRule="atLeast" w:line="0"/>
        <w:rPr>
          <w:b/>
          <w:sz w:val="24"/>
        </w:rPr>
      </w:pPr>
      <w:r>
        <w:rPr>
          <w:b/>
          <w:sz w:val="24"/>
        </w:rPr>
        <w:t>Project #5</w:t>
      </w:r>
    </w:p>
    <w:p>
      <w:pPr>
        <w:pStyle w:val="style0"/>
        <w:spacing w:lineRule="exact" w:line="113"/>
        <w:rPr>
          <w:rFonts w:ascii="Times New Roman" w:eastAsia="Times New Roman" w:hAnsi="Times New Roman"/>
        </w:rPr>
      </w:pPr>
    </w:p>
    <w:p>
      <w:pPr>
        <w:pStyle w:val="style0"/>
        <w:spacing w:lineRule="atLeast" w:line="0"/>
        <w:rPr>
          <w:sz w:val="24"/>
        </w:rPr>
      </w:pPr>
      <w:r>
        <w:rPr>
          <w:sz w:val="24"/>
        </w:rPr>
        <w:t>Project Name: Trap My Location</w:t>
      </w:r>
    </w:p>
    <w:p>
      <w:pPr>
        <w:pStyle w:val="style0"/>
        <w:spacing w:lineRule="exact" w:line="113"/>
        <w:rPr>
          <w:rFonts w:ascii="Times New Roman" w:eastAsia="Times New Roman" w:hAnsi="Times New Roman"/>
        </w:rPr>
      </w:pPr>
    </w:p>
    <w:p>
      <w:pPr>
        <w:pStyle w:val="style0"/>
        <w:spacing w:lineRule="atLeast" w:line="0"/>
        <w:rPr>
          <w:sz w:val="24"/>
        </w:rPr>
      </w:pPr>
      <w:r>
        <w:rPr>
          <w:sz w:val="24"/>
        </w:rPr>
        <w:t>Team Size: 4</w:t>
      </w:r>
    </w:p>
    <w:p>
      <w:pPr>
        <w:pStyle w:val="style0"/>
        <w:spacing w:lineRule="exact" w:line="113"/>
        <w:rPr>
          <w:rFonts w:ascii="Times New Roman" w:eastAsia="Times New Roman" w:hAnsi="Times New Roman"/>
        </w:rPr>
      </w:pPr>
    </w:p>
    <w:p>
      <w:pPr>
        <w:pStyle w:val="style0"/>
        <w:spacing w:lineRule="atLeast" w:line="0"/>
        <w:rPr>
          <w:sz w:val="24"/>
        </w:rPr>
      </w:pPr>
      <w:r>
        <w:rPr>
          <w:sz w:val="24"/>
        </w:rPr>
        <w:t>Project Span: 6 months</w:t>
      </w:r>
    </w:p>
    <w:p>
      <w:pPr>
        <w:pStyle w:val="style0"/>
        <w:spacing w:lineRule="exact" w:line="110"/>
        <w:rPr>
          <w:rFonts w:ascii="Times New Roman" w:eastAsia="Times New Roman" w:hAnsi="Times New Roman"/>
        </w:rPr>
      </w:pPr>
    </w:p>
    <w:p>
      <w:pPr>
        <w:pStyle w:val="style0"/>
        <w:spacing w:lineRule="atLeast" w:line="0"/>
        <w:rPr>
          <w:sz w:val="24"/>
        </w:rPr>
      </w:pPr>
      <w:r>
        <w:rPr>
          <w:sz w:val="24"/>
        </w:rPr>
        <w:t>Environment: MVC 4, SQL Server 2008, Jquery</w:t>
      </w:r>
    </w:p>
    <w:p>
      <w:pPr>
        <w:pStyle w:val="style0"/>
        <w:spacing w:lineRule="exact" w:line="113"/>
        <w:rPr>
          <w:rFonts w:ascii="Times New Roman" w:eastAsia="Times New Roman" w:hAnsi="Times New Roman"/>
        </w:rPr>
      </w:pPr>
    </w:p>
    <w:p>
      <w:pPr>
        <w:pStyle w:val="style0"/>
        <w:spacing w:lineRule="atLeast" w:line="0"/>
        <w:rPr>
          <w:sz w:val="24"/>
        </w:rPr>
      </w:pPr>
      <w:r>
        <w:rPr>
          <w:sz w:val="24"/>
        </w:rPr>
        <w:t>Description:</w:t>
      </w:r>
    </w:p>
    <w:p>
      <w:pPr>
        <w:pStyle w:val="style0"/>
        <w:spacing w:lineRule="exact" w:line="253"/>
        <w:rPr>
          <w:rFonts w:ascii="Times New Roman" w:eastAsia="Times New Roman" w:hAnsi="Times New Roman"/>
        </w:rPr>
      </w:pPr>
    </w:p>
    <w:p>
      <w:pPr>
        <w:pStyle w:val="style0"/>
        <w:spacing w:lineRule="auto" w:line="227"/>
        <w:ind w:right="560" w:firstLine="94"/>
        <w:rPr>
          <w:sz w:val="22"/>
        </w:rPr>
      </w:pPr>
      <w:r>
        <w:rPr>
          <w:sz w:val="22"/>
        </w:rPr>
        <w:t>Trap My Location very much useful to a user that he can trap the location before visiting any destination (restaurants, bars, malls, coffee shops, gas stations etc.).</w:t>
      </w:r>
    </w:p>
    <w:p>
      <w:pPr>
        <w:pStyle w:val="style0"/>
        <w:spacing w:lineRule="exact" w:line="310"/>
        <w:rPr>
          <w:rFonts w:ascii="Times New Roman" w:eastAsia="Times New Roman" w:hAnsi="Times New Roman"/>
        </w:rPr>
      </w:pPr>
    </w:p>
    <w:p>
      <w:pPr>
        <w:pStyle w:val="style0"/>
        <w:spacing w:lineRule="auto" w:line="244"/>
        <w:ind w:firstLine="94"/>
        <w:rPr>
          <w:sz w:val="22"/>
        </w:rPr>
      </w:pPr>
      <w:r>
        <w:rPr>
          <w:sz w:val="22"/>
        </w:rPr>
        <w:t>Trap My Location Trap everything and anything about the places. Trap My Location" helps you to discover places nearby or by location. Quickly search for Restaurants, Food &amp; Drink, Shopping Malls, Gas &amp; Auto, Lodging, Entertainment, Local Services, ATM &amp; Banks, and Health care.</w:t>
      </w:r>
    </w:p>
    <w:p>
      <w:pPr>
        <w:pStyle w:val="style0"/>
        <w:spacing w:lineRule="exact" w:line="236"/>
        <w:rPr>
          <w:rFonts w:ascii="Times New Roman" w:eastAsia="Times New Roman" w:hAnsi="Times New Roman"/>
        </w:rPr>
      </w:pPr>
    </w:p>
    <w:p>
      <w:pPr>
        <w:pStyle w:val="style0"/>
        <w:numPr>
          <w:ilvl w:val="0"/>
          <w:numId w:val="7"/>
        </w:numPr>
        <w:tabs>
          <w:tab w:val="left" w:leader="none" w:pos="720"/>
        </w:tabs>
        <w:spacing w:lineRule="atLeast" w:line="0"/>
        <w:ind w:left="720" w:hanging="360"/>
        <w:rPr>
          <w:rFonts w:ascii="Symbol" w:eastAsia="Symbol" w:hAnsi="Symbol"/>
          <w:b/>
          <w:sz w:val="24"/>
        </w:rPr>
      </w:pPr>
      <w:r>
        <w:rPr>
          <w:sz w:val="22"/>
        </w:rPr>
        <w:t>If we set our location manually, it will find your nearest places.</w:t>
      </w:r>
    </w:p>
    <w:p>
      <w:pPr>
        <w:pStyle w:val="style0"/>
        <w:spacing w:lineRule="exact" w:line="201"/>
        <w:rPr>
          <w:rFonts w:ascii="Symbol" w:eastAsia="Symbol" w:hAnsi="Symbol"/>
          <w:b/>
          <w:sz w:val="24"/>
        </w:rPr>
      </w:pPr>
    </w:p>
    <w:p>
      <w:pPr>
        <w:pStyle w:val="style0"/>
        <w:numPr>
          <w:ilvl w:val="0"/>
          <w:numId w:val="7"/>
        </w:numPr>
        <w:tabs>
          <w:tab w:val="left" w:leader="none" w:pos="780"/>
        </w:tabs>
        <w:spacing w:lineRule="atLeast" w:line="0"/>
        <w:ind w:left="780" w:hanging="420"/>
        <w:rPr>
          <w:rFonts w:ascii="Symbol" w:eastAsia="Symbol" w:hAnsi="Symbol"/>
          <w:b/>
          <w:sz w:val="24"/>
        </w:rPr>
      </w:pPr>
      <w:r>
        <w:rPr>
          <w:sz w:val="22"/>
        </w:rPr>
        <w:t>Get directions to the place.</w:t>
      </w:r>
    </w:p>
    <w:p>
      <w:pPr>
        <w:pStyle w:val="style0"/>
        <w:spacing w:lineRule="exact" w:line="199"/>
        <w:rPr>
          <w:rFonts w:ascii="Symbol" w:eastAsia="Symbol" w:hAnsi="Symbol"/>
          <w:b/>
          <w:sz w:val="24"/>
        </w:rPr>
      </w:pPr>
    </w:p>
    <w:p>
      <w:pPr>
        <w:pStyle w:val="style0"/>
        <w:numPr>
          <w:ilvl w:val="0"/>
          <w:numId w:val="7"/>
        </w:numPr>
        <w:tabs>
          <w:tab w:val="left" w:leader="none" w:pos="720"/>
        </w:tabs>
        <w:spacing w:lineRule="atLeast" w:line="0"/>
        <w:ind w:left="720" w:hanging="360"/>
        <w:rPr>
          <w:rFonts w:ascii="Symbol" w:eastAsia="Symbol" w:hAnsi="Symbol"/>
          <w:b/>
          <w:sz w:val="24"/>
        </w:rPr>
      </w:pPr>
      <w:r>
        <w:rPr>
          <w:sz w:val="22"/>
        </w:rPr>
        <w:t>Make phone calls to the place.</w:t>
      </w:r>
    </w:p>
    <w:p>
      <w:pPr>
        <w:pStyle w:val="style0"/>
        <w:spacing w:lineRule="exact" w:line="201"/>
        <w:rPr>
          <w:rFonts w:ascii="Symbol" w:eastAsia="Symbol" w:hAnsi="Symbol"/>
          <w:b/>
          <w:sz w:val="24"/>
        </w:rPr>
      </w:pPr>
    </w:p>
    <w:p>
      <w:pPr>
        <w:pStyle w:val="style0"/>
        <w:numPr>
          <w:ilvl w:val="0"/>
          <w:numId w:val="7"/>
        </w:numPr>
        <w:tabs>
          <w:tab w:val="left" w:leader="none" w:pos="780"/>
        </w:tabs>
        <w:spacing w:lineRule="atLeast" w:line="0"/>
        <w:ind w:left="780" w:hanging="420"/>
        <w:rPr>
          <w:rFonts w:ascii="Symbol" w:eastAsia="Symbol" w:hAnsi="Symbol"/>
          <w:b/>
          <w:sz w:val="24"/>
        </w:rPr>
      </w:pPr>
      <w:r>
        <w:rPr>
          <w:sz w:val="22"/>
        </w:rPr>
        <w:t>Share (by Twitter, Face book, Text, Email etc) the place with a friend.</w:t>
      </w:r>
    </w:p>
    <w:p>
      <w:pPr>
        <w:pStyle w:val="style0"/>
        <w:spacing w:lineRule="auto" w:line="260"/>
        <w:ind w:right="20"/>
        <w:rPr>
          <w:sz w:val="24"/>
        </w:rPr>
        <w:sectPr>
          <w:pgSz w:w="11900" w:h="16841" w:orient="portrait"/>
          <w:pgMar w:top="1416" w:right="746" w:bottom="1440" w:left="1080" w:header="0" w:footer="0" w:gutter="0"/>
          <w:cols w:equalWidth="0" w:space="0">
            <w:col w:w="10080"/>
          </w:cols>
          <w:docGrid w:linePitch="360"/>
        </w:sectPr>
      </w:pPr>
    </w:p>
    <w:bookmarkStart w:id="5" w:name="page5"/>
    <w:bookmarkEnd w:id="5"/>
    <w:p>
      <w:pPr>
        <w:pStyle w:val="style0"/>
        <w:spacing w:lineRule="exact" w:line="129"/>
        <w:rPr>
          <w:rFonts w:ascii="Times New Roman" w:eastAsia="Times New Roman" w:hAnsi="Times New Roman"/>
        </w:rPr>
      </w:pPr>
    </w:p>
    <w:p>
      <w:pPr>
        <w:pStyle w:val="style0"/>
        <w:spacing w:lineRule="atLeast" w:line="0"/>
        <w:rPr>
          <w:sz w:val="24"/>
        </w:rPr>
      </w:pPr>
      <w:r>
        <w:rPr>
          <w:sz w:val="24"/>
        </w:rPr>
        <w:t>Responsibilities:</w:t>
      </w:r>
    </w:p>
    <w:p>
      <w:pPr>
        <w:pStyle w:val="style0"/>
        <w:spacing w:lineRule="exact" w:line="181"/>
        <w:rPr>
          <w:rFonts w:ascii="Times New Roman" w:eastAsia="Times New Roman" w:hAnsi="Times New Roman"/>
        </w:rPr>
      </w:pPr>
    </w:p>
    <w:p>
      <w:pPr>
        <w:pStyle w:val="style0"/>
        <w:numPr>
          <w:ilvl w:val="0"/>
          <w:numId w:val="8"/>
        </w:numPr>
        <w:tabs>
          <w:tab w:val="left" w:leader="none" w:pos="720"/>
        </w:tabs>
        <w:spacing w:lineRule="atLeast" w:line="0"/>
        <w:ind w:left="720" w:hanging="360"/>
        <w:rPr>
          <w:rFonts w:ascii="Symbol" w:eastAsia="Symbol" w:hAnsi="Symbol"/>
          <w:b/>
          <w:sz w:val="24"/>
        </w:rPr>
      </w:pPr>
      <w:r>
        <w:rPr>
          <w:sz w:val="24"/>
        </w:rPr>
        <w:t>Creating skeleton application UI using eclipse IDE.</w:t>
      </w:r>
    </w:p>
    <w:p>
      <w:pPr>
        <w:pStyle w:val="style0"/>
        <w:spacing w:lineRule="exact" w:line="44"/>
        <w:rPr>
          <w:rFonts w:ascii="Symbol" w:eastAsia="Symbol" w:hAnsi="Symbol"/>
          <w:b/>
          <w:sz w:val="24"/>
        </w:rPr>
      </w:pPr>
    </w:p>
    <w:p>
      <w:pPr>
        <w:pStyle w:val="style0"/>
        <w:numPr>
          <w:ilvl w:val="0"/>
          <w:numId w:val="8"/>
        </w:numPr>
        <w:tabs>
          <w:tab w:val="left" w:leader="none" w:pos="720"/>
        </w:tabs>
        <w:spacing w:lineRule="atLeast" w:line="0"/>
        <w:ind w:left="720" w:hanging="360"/>
        <w:rPr>
          <w:rFonts w:ascii="Symbol" w:eastAsia="Symbol" w:hAnsi="Symbol"/>
          <w:b/>
          <w:sz w:val="24"/>
        </w:rPr>
      </w:pPr>
      <w:r>
        <w:rPr>
          <w:sz w:val="24"/>
        </w:rPr>
        <w:t>Strictly follow Activity Life Cycle with keep in mind Process Service Life Cycle.</w:t>
      </w:r>
    </w:p>
    <w:p>
      <w:pPr>
        <w:pStyle w:val="style0"/>
        <w:spacing w:lineRule="exact" w:line="42"/>
        <w:rPr>
          <w:rFonts w:ascii="Symbol" w:eastAsia="Symbol" w:hAnsi="Symbol"/>
          <w:b/>
          <w:sz w:val="24"/>
        </w:rPr>
      </w:pPr>
    </w:p>
    <w:p>
      <w:pPr>
        <w:pStyle w:val="style0"/>
        <w:numPr>
          <w:ilvl w:val="0"/>
          <w:numId w:val="8"/>
        </w:numPr>
        <w:tabs>
          <w:tab w:val="left" w:leader="none" w:pos="720"/>
        </w:tabs>
        <w:spacing w:lineRule="atLeast" w:line="0"/>
        <w:ind w:left="720" w:hanging="360"/>
        <w:rPr>
          <w:rFonts w:ascii="Symbol" w:eastAsia="Symbol" w:hAnsi="Symbol"/>
          <w:b/>
          <w:sz w:val="24"/>
        </w:rPr>
      </w:pPr>
      <w:r>
        <w:rPr>
          <w:sz w:val="24"/>
        </w:rPr>
        <w:t>Used Asp.net MVC framework to develop this application.</w:t>
      </w:r>
    </w:p>
    <w:p>
      <w:pPr>
        <w:pStyle w:val="style0"/>
        <w:spacing w:lineRule="exact" w:line="44"/>
        <w:rPr>
          <w:rFonts w:ascii="Symbol" w:eastAsia="Symbol" w:hAnsi="Symbol"/>
          <w:b/>
          <w:sz w:val="24"/>
        </w:rPr>
      </w:pPr>
    </w:p>
    <w:p>
      <w:pPr>
        <w:pStyle w:val="style0"/>
        <w:numPr>
          <w:ilvl w:val="0"/>
          <w:numId w:val="8"/>
        </w:numPr>
        <w:tabs>
          <w:tab w:val="left" w:leader="none" w:pos="720"/>
        </w:tabs>
        <w:spacing w:lineRule="atLeast" w:line="0"/>
        <w:ind w:left="720" w:hanging="360"/>
        <w:rPr>
          <w:rFonts w:ascii="Symbol" w:eastAsia="Symbol" w:hAnsi="Symbol"/>
          <w:b/>
          <w:sz w:val="24"/>
        </w:rPr>
      </w:pPr>
      <w:r>
        <w:rPr>
          <w:sz w:val="24"/>
        </w:rPr>
        <w:t>Worked on UI layer, developed controllers and related action methods.</w:t>
      </w:r>
    </w:p>
    <w:p>
      <w:pPr>
        <w:pStyle w:val="style0"/>
        <w:spacing w:lineRule="exact" w:line="44"/>
        <w:rPr>
          <w:rFonts w:ascii="Symbol" w:eastAsia="Symbol" w:hAnsi="Symbol"/>
          <w:b/>
          <w:sz w:val="24"/>
        </w:rPr>
      </w:pPr>
    </w:p>
    <w:p>
      <w:pPr>
        <w:pStyle w:val="style0"/>
        <w:numPr>
          <w:ilvl w:val="0"/>
          <w:numId w:val="8"/>
        </w:numPr>
        <w:tabs>
          <w:tab w:val="left" w:leader="none" w:pos="720"/>
        </w:tabs>
        <w:spacing w:lineRule="atLeast" w:line="0"/>
        <w:ind w:left="720" w:hanging="360"/>
        <w:rPr>
          <w:rFonts w:ascii="Symbol" w:eastAsia="Symbol" w:hAnsi="Symbol"/>
          <w:b/>
          <w:sz w:val="24"/>
        </w:rPr>
      </w:pPr>
      <w:r>
        <w:rPr>
          <w:sz w:val="24"/>
        </w:rPr>
        <w:t>Fixed the defects in the application.</w:t>
      </w:r>
    </w:p>
    <w:p>
      <w:pPr>
        <w:pStyle w:val="style0"/>
        <w:spacing w:lineRule="exact" w:line="44"/>
        <w:rPr>
          <w:rFonts w:ascii="Symbol" w:eastAsia="Symbol" w:hAnsi="Symbol"/>
          <w:b/>
          <w:sz w:val="24"/>
        </w:rPr>
      </w:pPr>
    </w:p>
    <w:p>
      <w:pPr>
        <w:pStyle w:val="style0"/>
        <w:numPr>
          <w:ilvl w:val="0"/>
          <w:numId w:val="8"/>
        </w:numPr>
        <w:tabs>
          <w:tab w:val="left" w:leader="none" w:pos="720"/>
        </w:tabs>
        <w:spacing w:lineRule="atLeast" w:line="0"/>
        <w:ind w:left="720" w:hanging="360"/>
        <w:rPr>
          <w:rFonts w:ascii="Symbol" w:eastAsia="Symbol" w:hAnsi="Symbol"/>
          <w:b/>
          <w:sz w:val="24"/>
        </w:rPr>
      </w:pPr>
      <w:r>
        <w:rPr>
          <w:sz w:val="24"/>
        </w:rPr>
        <w:t>Maintaining the application and performing enhancements.</w:t>
      </w:r>
    </w:p>
    <w:p>
      <w:pPr>
        <w:pStyle w:val="style0"/>
        <w:tabs>
          <w:tab w:val="left" w:leader="none" w:pos="720"/>
        </w:tabs>
        <w:spacing w:lineRule="atLeast" w:line="0"/>
        <w:ind w:left="720" w:hanging="360"/>
        <w:rPr>
          <w:rFonts w:ascii="Symbol" w:eastAsia="Symbol" w:hAnsi="Symbol"/>
          <w:b/>
          <w:sz w:val="24"/>
        </w:rPr>
      </w:pPr>
    </w:p>
    <w:p>
      <w:pPr>
        <w:pStyle w:val="style0"/>
        <w:tabs>
          <w:tab w:val="left" w:leader="none" w:pos="720"/>
        </w:tabs>
        <w:spacing w:lineRule="atLeast" w:line="0"/>
        <w:ind w:left="720" w:hanging="360"/>
        <w:rPr>
          <w:rFonts w:ascii="Symbol" w:eastAsia="Symbol" w:hAnsi="Symbol"/>
          <w:b/>
          <w:sz w:val="24"/>
        </w:rPr>
      </w:pPr>
    </w:p>
    <w:p>
      <w:pPr>
        <w:pStyle w:val="style0"/>
        <w:spacing w:lineRule="atLeast" w:line="0"/>
        <w:rPr>
          <w:b/>
          <w:sz w:val="24"/>
        </w:rPr>
      </w:pPr>
      <w:r>
        <w:rPr>
          <w:b/>
          <w:sz w:val="24"/>
        </w:rPr>
        <w:t>Project #4</w:t>
      </w:r>
    </w:p>
    <w:p>
      <w:pPr>
        <w:pStyle w:val="style0"/>
        <w:spacing w:lineRule="exact" w:line="113"/>
        <w:rPr>
          <w:rFonts w:ascii="Times New Roman" w:eastAsia="Times New Roman" w:hAnsi="Times New Roman"/>
        </w:rPr>
      </w:pPr>
    </w:p>
    <w:p>
      <w:pPr>
        <w:pStyle w:val="style0"/>
        <w:spacing w:lineRule="atLeast" w:line="0"/>
        <w:rPr>
          <w:sz w:val="24"/>
        </w:rPr>
      </w:pPr>
      <w:r>
        <w:rPr>
          <w:sz w:val="24"/>
        </w:rPr>
        <w:t>Project Name: McAfee Live Safe</w:t>
      </w:r>
    </w:p>
    <w:p>
      <w:pPr>
        <w:pStyle w:val="style0"/>
        <w:spacing w:lineRule="exact" w:line="113"/>
        <w:rPr>
          <w:rFonts w:ascii="Times New Roman" w:eastAsia="Times New Roman" w:hAnsi="Times New Roman"/>
        </w:rPr>
      </w:pPr>
    </w:p>
    <w:p>
      <w:pPr>
        <w:pStyle w:val="style0"/>
        <w:spacing w:lineRule="atLeast" w:line="0"/>
        <w:rPr>
          <w:sz w:val="24"/>
        </w:rPr>
      </w:pPr>
      <w:r>
        <w:rPr>
          <w:sz w:val="24"/>
        </w:rPr>
        <w:t>Project Span: 6 months</w:t>
      </w:r>
    </w:p>
    <w:p>
      <w:pPr>
        <w:pStyle w:val="style0"/>
        <w:spacing w:lineRule="exact" w:line="110"/>
        <w:rPr>
          <w:rFonts w:ascii="Times New Roman" w:eastAsia="Times New Roman" w:hAnsi="Times New Roman"/>
        </w:rPr>
      </w:pPr>
    </w:p>
    <w:p>
      <w:pPr>
        <w:pStyle w:val="style0"/>
        <w:spacing w:lineRule="atLeast" w:line="0"/>
        <w:rPr>
          <w:sz w:val="24"/>
        </w:rPr>
      </w:pPr>
      <w:r>
        <w:rPr>
          <w:sz w:val="24"/>
        </w:rPr>
        <w:t>Team Size: 7</w:t>
      </w:r>
    </w:p>
    <w:p>
      <w:pPr>
        <w:pStyle w:val="style0"/>
        <w:spacing w:lineRule="exact" w:line="113"/>
        <w:rPr>
          <w:rFonts w:ascii="Times New Roman" w:eastAsia="Times New Roman" w:hAnsi="Times New Roman"/>
        </w:rPr>
      </w:pPr>
    </w:p>
    <w:p>
      <w:pPr>
        <w:pStyle w:val="style0"/>
        <w:spacing w:lineRule="atLeast" w:line="0"/>
        <w:rPr>
          <w:sz w:val="24"/>
        </w:rPr>
      </w:pPr>
      <w:r>
        <w:rPr>
          <w:sz w:val="24"/>
        </w:rPr>
        <w:t>Environment: Android Core Java, JavaScript, Parsing Rest API</w:t>
      </w:r>
    </w:p>
    <w:p>
      <w:pPr>
        <w:pStyle w:val="style0"/>
        <w:spacing w:lineRule="exact" w:line="113"/>
        <w:rPr>
          <w:rFonts w:ascii="Times New Roman" w:eastAsia="Times New Roman" w:hAnsi="Times New Roman"/>
        </w:rPr>
      </w:pPr>
    </w:p>
    <w:p>
      <w:pPr>
        <w:pStyle w:val="style0"/>
        <w:rPr>
          <w:rFonts w:ascii="Trebuchet MS" w:cs="Trebuchet MS" w:hAnsi="Trebuchet MS"/>
          <w:b/>
          <w:bCs/>
          <w:color w:val="000000"/>
          <w:u w:val="single"/>
        </w:rPr>
      </w:pPr>
    </w:p>
    <w:p>
      <w:pPr>
        <w:pStyle w:val="style0"/>
        <w:rPr/>
      </w:pPr>
      <w:r>
        <w:rPr>
          <w:rFonts w:ascii="Trebuchet MS" w:cs="Trebuchet MS" w:hAnsi="Trebuchet MS"/>
          <w:b/>
          <w:bCs/>
          <w:color w:val="000000"/>
          <w:u w:val="single"/>
        </w:rPr>
        <w:t xml:space="preserve"> Description:</w:t>
      </w:r>
      <w:r>
        <w:t xml:space="preserve">- </w:t>
      </w:r>
    </w:p>
    <w:p>
      <w:pPr>
        <w:pStyle w:val="style0"/>
        <w:rPr/>
      </w:pPr>
    </w:p>
    <w:p>
      <w:pPr>
        <w:pStyle w:val="style0"/>
        <w:rPr>
          <w:sz w:val="24"/>
          <w:szCs w:val="24"/>
        </w:rPr>
      </w:pPr>
      <w:r>
        <w:rPr>
          <w:sz w:val="24"/>
          <w:szCs w:val="24"/>
        </w:rPr>
        <w:t>MacAfee Mobile security is the mobile application which can be installed in the mobile to undertake the following features.</w:t>
      </w:r>
    </w:p>
    <w:p>
      <w:pPr>
        <w:pStyle w:val="style4097"/>
        <w:tabs>
          <w:tab w:val="left" w:leader="none" w:pos="0"/>
        </w:tabs>
        <w:spacing w:after="0" w:lineRule="atLeast" w:line="100"/>
        <w:rPr/>
      </w:pPr>
      <w:r>
        <w:t>a)      Auto-Scan settings which have Real time, scheduled scans and Auto update.</w:t>
      </w:r>
    </w:p>
    <w:p>
      <w:pPr>
        <w:pStyle w:val="style4097"/>
        <w:tabs>
          <w:tab w:val="left" w:leader="none" w:pos="0"/>
        </w:tabs>
        <w:spacing w:after="0" w:lineRule="atLeast" w:line="100"/>
        <w:rPr/>
      </w:pPr>
      <w:r>
        <w:t>b)      Privacy—Privacy Control which has Lock apps, Set Profile Block Calls and Texts.</w:t>
      </w:r>
    </w:p>
    <w:p>
      <w:pPr>
        <w:pStyle w:val="style4097"/>
        <w:tabs>
          <w:tab w:val="left" w:leader="none" w:pos="0"/>
        </w:tabs>
        <w:spacing w:after="0" w:lineRule="atLeast" w:line="100"/>
        <w:rPr/>
      </w:pPr>
      <w:r>
        <w:t>c)       Web Security---Web Security and Wi-Fi Security.</w:t>
      </w:r>
    </w:p>
    <w:p>
      <w:pPr>
        <w:pStyle w:val="style4097"/>
        <w:tabs>
          <w:tab w:val="left" w:leader="none" w:pos="0"/>
        </w:tabs>
        <w:spacing w:after="0" w:lineRule="atLeast" w:line="100"/>
        <w:rPr/>
      </w:pPr>
      <w:r>
        <w:t>d)      Backup---Backup, Restore and Wipe Personal information.</w:t>
      </w:r>
    </w:p>
    <w:p>
      <w:pPr>
        <w:pStyle w:val="style4097"/>
        <w:tabs>
          <w:tab w:val="clear" w:pos="709"/>
        </w:tabs>
        <w:spacing w:after="0" w:lineRule="atLeast" w:line="100"/>
        <w:rPr/>
      </w:pPr>
      <w:r>
        <w:t>e)      Find device---Locate, Lock and wipe all Data.</w:t>
      </w:r>
    </w:p>
    <w:p>
      <w:pPr>
        <w:pStyle w:val="style0"/>
        <w:tabs>
          <w:tab w:val="left" w:leader="none" w:pos="720"/>
        </w:tabs>
        <w:spacing w:lineRule="atLeast" w:line="0"/>
        <w:rPr>
          <w:rFonts w:ascii="Symbol" w:eastAsia="Symbol" w:hAnsi="Symbol"/>
          <w:b/>
          <w:sz w:val="24"/>
        </w:rPr>
      </w:pPr>
    </w:p>
    <w:p>
      <w:pPr>
        <w:pStyle w:val="style0"/>
        <w:tabs>
          <w:tab w:val="left" w:leader="none" w:pos="720"/>
        </w:tabs>
        <w:spacing w:lineRule="atLeast" w:line="0"/>
        <w:rPr>
          <w:rFonts w:ascii="Symbol" w:eastAsia="Symbol" w:hAnsi="Symbol"/>
          <w:b/>
          <w:sz w:val="24"/>
        </w:rPr>
      </w:pPr>
    </w:p>
    <w:p>
      <w:pPr>
        <w:pStyle w:val="style0"/>
        <w:tabs>
          <w:tab w:val="left" w:leader="none" w:pos="720"/>
        </w:tabs>
        <w:spacing w:lineRule="atLeast" w:line="0"/>
        <w:rPr>
          <w:rFonts w:ascii="Symbol" w:eastAsia="Symbol" w:hAnsi="Symbol"/>
          <w:b/>
          <w:sz w:val="24"/>
        </w:rPr>
      </w:pPr>
    </w:p>
    <w:p>
      <w:pPr>
        <w:pStyle w:val="style94"/>
        <w:spacing w:before="0" w:beforeAutospacing="false" w:after="0" w:afterAutospacing="false"/>
        <w:rPr>
          <w:rFonts w:ascii="Intel Clear" w:cs="+mn-cs" w:eastAsia="+mn-ea" w:hAnsi="Intel Clear"/>
          <w:color w:val="000000"/>
          <w:kern w:val="24"/>
          <w:sz w:val="28"/>
          <w:szCs w:val="28"/>
        </w:rPr>
      </w:pPr>
      <w:r>
        <w:rPr>
          <w:rFonts w:ascii="Intel Clear" w:cs="+mn-cs" w:eastAsia="+mn-ea" w:hAnsi="Intel Clear"/>
          <w:color w:val="000000"/>
          <w:kern w:val="24"/>
          <w:sz w:val="28"/>
          <w:szCs w:val="28"/>
        </w:rPr>
        <w:t>Customize quick tour (Multiple Device Security Tour) for MLS user</w:t>
      </w:r>
    </w:p>
    <w:p>
      <w:pPr>
        <w:pStyle w:val="style94"/>
        <w:numPr>
          <w:ilvl w:val="0"/>
          <w:numId w:val="16"/>
        </w:numPr>
        <w:rPr>
          <w:rFonts w:ascii="Intel Clear" w:cs="+mn-cs" w:eastAsia="+mn-ea" w:hAnsi="Intel Clear"/>
          <w:color w:val="000000"/>
          <w:kern w:val="24"/>
        </w:rPr>
      </w:pPr>
      <w:r>
        <w:rPr>
          <w:rFonts w:ascii="Intel Clear" w:cs="+mn-cs" w:eastAsia="+mn-ea" w:hAnsi="Intel Clear"/>
          <w:color w:val="000000"/>
          <w:kern w:val="24"/>
        </w:rPr>
        <w:t>As a MLS user, user would like to be educated about what MLS can offer, so that he can fully utilize the packages and additional features.</w:t>
      </w:r>
    </w:p>
    <w:p>
      <w:pPr>
        <w:pStyle w:val="style94"/>
        <w:rPr>
          <w:rFonts w:ascii="Intel Clear" w:cs="+mn-cs" w:eastAsia="+mn-ea" w:hAnsi="Intel Clear"/>
          <w:color w:val="53565a"/>
          <w:kern w:val="24"/>
        </w:rPr>
      </w:pPr>
      <w:r>
        <w:rPr>
          <w:b/>
          <w:u w:val="single"/>
        </w:rPr>
        <w:t>Key features of the app:-</w:t>
      </w:r>
    </w:p>
    <w:p>
      <w:pPr>
        <w:pStyle w:val="style94"/>
        <w:numPr>
          <w:ilvl w:val="0"/>
          <w:numId w:val="13"/>
        </w:numPr>
        <w:tabs>
          <w:tab w:val="left" w:leader="none" w:pos="720"/>
        </w:tabs>
        <w:ind w:left="720" w:hanging="360"/>
        <w:rPr>
          <w:rFonts w:ascii="Intel Clear" w:cs="+mn-cs" w:eastAsia="+mn-ea" w:hAnsi="Intel Clear"/>
          <w:color w:val="000000"/>
          <w:kern w:val="24"/>
        </w:rPr>
      </w:pPr>
      <w:r>
        <w:rPr>
          <w:rFonts w:ascii="Intel Clear" w:cs="+mn-cs" w:eastAsia="+mn-ea" w:hAnsi="Intel Clear"/>
          <w:color w:val="000000"/>
          <w:kern w:val="24"/>
        </w:rPr>
        <w:t>To be able to differentiate license coming from MLS</w:t>
      </w:r>
    </w:p>
    <w:p>
      <w:pPr>
        <w:pStyle w:val="style94"/>
        <w:numPr>
          <w:ilvl w:val="0"/>
          <w:numId w:val="13"/>
        </w:numPr>
        <w:tabs>
          <w:tab w:val="left" w:leader="none" w:pos="720"/>
        </w:tabs>
        <w:ind w:left="720" w:hanging="360"/>
        <w:rPr>
          <w:rFonts w:ascii="Intel Clear" w:cs="+mn-cs" w:eastAsia="+mn-ea" w:hAnsi="Intel Clear"/>
          <w:color w:val="000000"/>
          <w:kern w:val="24"/>
        </w:rPr>
      </w:pPr>
      <w:r>
        <w:rPr>
          <w:rFonts w:ascii="Intel Clear" w:cs="+mn-cs" w:eastAsia="+mn-ea" w:hAnsi="Intel Clear"/>
          <w:color w:val="000000"/>
          <w:kern w:val="24"/>
        </w:rPr>
        <w:t>To be able to show the customized quick tour (awareness tour) for MLS user</w:t>
      </w:r>
    </w:p>
    <w:p>
      <w:pPr>
        <w:pStyle w:val="style94"/>
        <w:numPr>
          <w:ilvl w:val="0"/>
          <w:numId w:val="13"/>
        </w:numPr>
        <w:tabs>
          <w:tab w:val="left" w:leader="none" w:pos="720"/>
        </w:tabs>
        <w:ind w:left="720" w:hanging="360"/>
        <w:rPr>
          <w:rFonts w:ascii="Intel Clear" w:cs="+mn-cs" w:eastAsia="+mn-ea" w:hAnsi="Intel Clear"/>
          <w:color w:val="000000"/>
          <w:kern w:val="24"/>
        </w:rPr>
      </w:pPr>
      <w:r>
        <w:rPr>
          <w:rFonts w:ascii="Intel Clear" w:cs="+mn-cs" w:eastAsia="+mn-ea" w:hAnsi="Intel Clear"/>
          <w:color w:val="000000"/>
          <w:kern w:val="24"/>
        </w:rPr>
        <w:t>To pass the necessary parameters for eBiz/Platform to display appropriate pages of the tour</w:t>
      </w:r>
    </w:p>
    <w:p>
      <w:pPr>
        <w:pStyle w:val="style0"/>
        <w:rPr>
          <w:rFonts w:ascii="Trebuchet MS" w:cs="Trebuchet MS" w:hAnsi="Trebuchet MS"/>
          <w:b/>
          <w:bCs/>
          <w:color w:val="000000"/>
          <w:u w:val="single"/>
        </w:rPr>
      </w:pPr>
    </w:p>
    <w:p>
      <w:pPr>
        <w:pStyle w:val="style0"/>
        <w:rPr>
          <w:rFonts w:ascii="Trebuchet MS" w:cs="Trebuchet MS" w:hAnsi="Trebuchet MS"/>
          <w:b/>
          <w:bCs/>
          <w:color w:val="000000"/>
          <w:u w:val="single"/>
        </w:rPr>
      </w:pPr>
      <w:r>
        <w:rPr>
          <w:rFonts w:ascii="Trebuchet MS" w:cs="Trebuchet MS" w:hAnsi="Trebuchet MS"/>
          <w:b/>
          <w:bCs/>
          <w:color w:val="000000"/>
          <w:u w:val="single"/>
        </w:rPr>
        <w:t>Roles &amp; Responsibilities:-</w:t>
      </w:r>
    </w:p>
    <w:p>
      <w:pPr>
        <w:pStyle w:val="style0"/>
        <w:rPr>
          <w:sz w:val="24"/>
          <w:szCs w:val="24"/>
        </w:rPr>
      </w:pPr>
      <w:r>
        <w:rPr>
          <w:sz w:val="24"/>
          <w:szCs w:val="24"/>
        </w:rPr>
        <w:t xml:space="preserve">Testing the resulting components and </w:t>
      </w:r>
      <w:r>
        <w:rPr>
          <w:sz w:val="24"/>
          <w:szCs w:val="24"/>
        </w:rPr>
        <w:t>analysing</w:t>
      </w:r>
      <w:r>
        <w:rPr>
          <w:sz w:val="24"/>
          <w:szCs w:val="24"/>
        </w:rPr>
        <w:t xml:space="preserve"> runtime profiles to debug errors that might exist. Responsible for creating the software's architecture and/or employing rapid application development tools. Application coding and </w:t>
      </w:r>
      <w:r>
        <w:rPr>
          <w:sz w:val="24"/>
          <w:szCs w:val="24"/>
        </w:rPr>
        <w:t>analysing</w:t>
      </w:r>
      <w:r>
        <w:rPr>
          <w:sz w:val="24"/>
          <w:szCs w:val="24"/>
        </w:rPr>
        <w:t xml:space="preserve"> as per requirement. Design and develop programming.</w:t>
      </w:r>
    </w:p>
    <w:p>
      <w:pPr>
        <w:pStyle w:val="style0"/>
        <w:tabs>
          <w:tab w:val="left" w:leader="none" w:pos="720"/>
        </w:tabs>
        <w:spacing w:lineRule="atLeast" w:line="0"/>
        <w:rPr>
          <w:rFonts w:ascii="Symbol" w:eastAsia="Symbol" w:hAnsi="Symbol"/>
          <w:b/>
          <w:sz w:val="24"/>
        </w:rPr>
        <w:sectPr>
          <w:pgSz w:w="11900" w:h="16841" w:orient="portrait"/>
          <w:pgMar w:top="1347" w:right="766" w:bottom="1139" w:left="1080" w:header="0" w:footer="0" w:gutter="0"/>
          <w:cols w:equalWidth="0" w:space="0">
            <w:col w:w="10060"/>
          </w:cols>
          <w:docGrid w:linePitch="360"/>
        </w:sectPr>
      </w:pPr>
    </w:p>
    <w:bookmarkStart w:id="6" w:name="page6"/>
    <w:bookmarkEnd w:id="6"/>
    <w:p>
      <w:pPr>
        <w:pStyle w:val="style0"/>
        <w:spacing w:lineRule="exact" w:line="200"/>
        <w:rPr>
          <w:rFonts w:ascii="Times New Roman" w:eastAsia="Times New Roman" w:hAnsi="Times New Roman"/>
        </w:rPr>
      </w:pPr>
    </w:p>
    <w:p>
      <w:pPr>
        <w:pStyle w:val="style0"/>
        <w:spacing w:lineRule="exact" w:line="309"/>
        <w:rPr>
          <w:rFonts w:ascii="Times New Roman" w:eastAsia="Times New Roman" w:hAnsi="Times New Roman"/>
        </w:rPr>
      </w:pPr>
    </w:p>
    <w:p>
      <w:pPr>
        <w:pStyle w:val="style0"/>
        <w:spacing w:lineRule="atLeast" w:line="0"/>
        <w:rPr>
          <w:b/>
          <w:sz w:val="24"/>
        </w:rPr>
      </w:pPr>
      <w:r>
        <w:rPr>
          <w:b/>
          <w:sz w:val="24"/>
        </w:rPr>
        <w:t>Project #3</w:t>
      </w:r>
    </w:p>
    <w:p>
      <w:pPr>
        <w:pStyle w:val="style0"/>
        <w:spacing w:lineRule="exact" w:line="113"/>
        <w:rPr>
          <w:rFonts w:ascii="Times New Roman" w:eastAsia="Times New Roman" w:hAnsi="Times New Roman"/>
        </w:rPr>
      </w:pPr>
    </w:p>
    <w:p>
      <w:pPr>
        <w:pStyle w:val="style0"/>
        <w:spacing w:lineRule="atLeast" w:line="0"/>
        <w:rPr>
          <w:sz w:val="24"/>
        </w:rPr>
      </w:pPr>
      <w:r>
        <w:rPr>
          <w:sz w:val="24"/>
        </w:rPr>
        <w:t>Project Name: OLYMPUS Image Track</w:t>
      </w:r>
    </w:p>
    <w:p>
      <w:pPr>
        <w:pStyle w:val="style0"/>
        <w:spacing w:lineRule="exact" w:line="113"/>
        <w:rPr>
          <w:rFonts w:ascii="Times New Roman" w:eastAsia="Times New Roman" w:hAnsi="Times New Roman"/>
        </w:rPr>
      </w:pPr>
    </w:p>
    <w:p>
      <w:pPr>
        <w:pStyle w:val="style0"/>
        <w:spacing w:lineRule="atLeast" w:line="0"/>
        <w:rPr>
          <w:sz w:val="24"/>
        </w:rPr>
      </w:pPr>
      <w:r>
        <w:rPr>
          <w:sz w:val="24"/>
        </w:rPr>
        <w:t>Team Size: 4</w:t>
      </w:r>
    </w:p>
    <w:p>
      <w:pPr>
        <w:pStyle w:val="style0"/>
        <w:spacing w:lineRule="exact" w:line="110"/>
        <w:rPr>
          <w:rFonts w:ascii="Times New Roman" w:eastAsia="Times New Roman" w:hAnsi="Times New Roman"/>
        </w:rPr>
      </w:pPr>
    </w:p>
    <w:p>
      <w:pPr>
        <w:pStyle w:val="style0"/>
        <w:spacing w:lineRule="atLeast" w:line="0"/>
        <w:rPr>
          <w:sz w:val="24"/>
        </w:rPr>
      </w:pPr>
      <w:r>
        <w:rPr>
          <w:sz w:val="24"/>
        </w:rPr>
        <w:t>Project Span: 8 months</w:t>
      </w:r>
    </w:p>
    <w:p>
      <w:pPr>
        <w:pStyle w:val="style0"/>
        <w:spacing w:lineRule="exact" w:line="113"/>
        <w:rPr>
          <w:rFonts w:ascii="Times New Roman" w:eastAsia="Times New Roman" w:hAnsi="Times New Roman"/>
        </w:rPr>
      </w:pPr>
    </w:p>
    <w:p>
      <w:pPr>
        <w:pStyle w:val="style0"/>
        <w:spacing w:lineRule="atLeast" w:line="0"/>
        <w:rPr>
          <w:sz w:val="24"/>
        </w:rPr>
      </w:pPr>
      <w:r>
        <w:rPr>
          <w:sz w:val="24"/>
        </w:rPr>
        <w:t>Environment: Android, Core Java, Rest API</w:t>
      </w:r>
    </w:p>
    <w:p>
      <w:pPr>
        <w:pStyle w:val="style0"/>
        <w:spacing w:lineRule="exact" w:line="113"/>
        <w:rPr>
          <w:rFonts w:ascii="Times New Roman" w:eastAsia="Times New Roman" w:hAnsi="Times New Roman"/>
        </w:rPr>
      </w:pPr>
    </w:p>
    <w:p>
      <w:pPr>
        <w:pStyle w:val="style0"/>
        <w:rPr>
          <w:b/>
          <w:sz w:val="24"/>
          <w:szCs w:val="24"/>
          <w:u w:val="single"/>
        </w:rPr>
      </w:pPr>
    </w:p>
    <w:p>
      <w:pPr>
        <w:pStyle w:val="style0"/>
        <w:rPr>
          <w:b/>
          <w:sz w:val="24"/>
          <w:szCs w:val="24"/>
          <w:u w:val="single"/>
        </w:rPr>
      </w:pPr>
      <w:r>
        <w:rPr>
          <w:b/>
          <w:sz w:val="24"/>
          <w:szCs w:val="24"/>
          <w:u w:val="single"/>
        </w:rPr>
        <w:t>Brief Description:-</w:t>
      </w:r>
    </w:p>
    <w:p>
      <w:pPr>
        <w:pStyle w:val="style0"/>
        <w:rPr>
          <w:sz w:val="22"/>
          <w:szCs w:val="22"/>
        </w:rPr>
      </w:pPr>
      <w:r>
        <w:rPr>
          <w:sz w:val="22"/>
          <w:szCs w:val="22"/>
        </w:rPr>
        <w:t>Olympus Image Track is an app, which is paired with a compatible camera; the Olympus Image Track (OI.Track) Smartphone app makes photography on journeys even more enjoyable. With this app, you can update the camera's GPS assist data, and transfer GPS logs and pictures from your camera to your Smartphone and manage them in albums.</w:t>
      </w:r>
    </w:p>
    <w:p>
      <w:pPr>
        <w:pStyle w:val="style0"/>
        <w:rPr>
          <w:b/>
          <w:sz w:val="22"/>
          <w:szCs w:val="22"/>
          <w:u w:val="single"/>
        </w:rPr>
      </w:pPr>
    </w:p>
    <w:p>
      <w:pPr>
        <w:pStyle w:val="style0"/>
        <w:rPr>
          <w:b/>
          <w:sz w:val="24"/>
          <w:szCs w:val="24"/>
          <w:u w:val="single"/>
        </w:rPr>
      </w:pPr>
      <w:r>
        <w:rPr>
          <w:b/>
          <w:sz w:val="24"/>
          <w:szCs w:val="24"/>
          <w:u w:val="single"/>
        </w:rPr>
        <w:t>Key features of the app:-</w:t>
      </w:r>
    </w:p>
    <w:p>
      <w:pPr>
        <w:pStyle w:val="style0"/>
        <w:rPr>
          <w:sz w:val="24"/>
          <w:szCs w:val="24"/>
        </w:rPr>
      </w:pPr>
      <w:r>
        <w:rPr>
          <w:sz w:val="24"/>
          <w:szCs w:val="24"/>
        </w:rPr>
        <w:t>• Resize pictures</w:t>
      </w:r>
      <w:r>
        <w:rPr>
          <w:sz w:val="24"/>
          <w:szCs w:val="24"/>
        </w:rPr>
        <w:br/>
      </w:r>
      <w:r>
        <w:rPr>
          <w:sz w:val="24"/>
          <w:szCs w:val="24"/>
        </w:rPr>
        <w:t>• Reduce the size of JPEG, PNG and BMP files</w:t>
      </w:r>
      <w:r>
        <w:rPr>
          <w:sz w:val="24"/>
          <w:szCs w:val="24"/>
        </w:rPr>
        <w:br/>
      </w:r>
      <w:r>
        <w:rPr>
          <w:sz w:val="24"/>
          <w:szCs w:val="24"/>
        </w:rPr>
        <w:t>• Reduce the size of photos taken by your camera to make them more manageable.</w:t>
      </w:r>
    </w:p>
    <w:p>
      <w:pPr>
        <w:pStyle w:val="style0"/>
        <w:rPr>
          <w:sz w:val="24"/>
          <w:szCs w:val="24"/>
        </w:rPr>
      </w:pPr>
      <w:r>
        <w:rPr>
          <w:sz w:val="24"/>
          <w:szCs w:val="24"/>
        </w:rPr>
        <w:t>1. Update GPS Assist Data</w:t>
      </w:r>
      <w:r>
        <w:rPr>
          <w:sz w:val="24"/>
          <w:szCs w:val="24"/>
        </w:rPr>
        <w:br/>
      </w:r>
      <w:r>
        <w:rPr>
          <w:sz w:val="24"/>
          <w:szCs w:val="24"/>
        </w:rPr>
        <w:t>Use your Smartphone to download the latest GPS assist data and transfer it t your camera by WI-Fi, to drastically shorten location acquisition time, whenever and wherever you are.2. Check your GPS tracking log on your Smartphone</w:t>
      </w:r>
      <w:r>
        <w:rPr>
          <w:sz w:val="24"/>
          <w:szCs w:val="24"/>
        </w:rPr>
        <w:br/>
      </w:r>
      <w:r>
        <w:rPr>
          <w:sz w:val="24"/>
          <w:szCs w:val="24"/>
        </w:rPr>
        <w:t xml:space="preserve">During your journey, send your camera's GPS tracking log data by Wi-Fi to your Smartphone and you will be able to check the progress that you have made on your journey thus far. </w:t>
      </w:r>
    </w:p>
    <w:p>
      <w:pPr>
        <w:pStyle w:val="style0"/>
        <w:rPr>
          <w:sz w:val="24"/>
          <w:szCs w:val="24"/>
        </w:rPr>
      </w:pPr>
      <w:r>
        <w:rPr>
          <w:sz w:val="24"/>
          <w:szCs w:val="24"/>
        </w:rPr>
        <w:t>3. Organize and view your past journeys on your Smartphone</w:t>
      </w:r>
      <w:r>
        <w:rPr>
          <w:sz w:val="24"/>
          <w:szCs w:val="24"/>
        </w:rPr>
        <w:br/>
      </w:r>
      <w:r>
        <w:rPr>
          <w:sz w:val="24"/>
          <w:szCs w:val="24"/>
        </w:rPr>
        <w:t>Save pictures and tracking log data of each journey on your Smartphone, and add a title to each.</w:t>
      </w:r>
    </w:p>
    <w:p>
      <w:pPr>
        <w:pStyle w:val="style0"/>
        <w:spacing w:lineRule="exact" w:line="166"/>
        <w:rPr>
          <w:rFonts w:ascii="Times New Roman" w:eastAsia="Times New Roman" w:hAnsi="Times New Roman"/>
        </w:rPr>
      </w:pPr>
    </w:p>
    <w:p>
      <w:pPr>
        <w:pStyle w:val="style0"/>
        <w:spacing w:lineRule="atLeast" w:line="0"/>
        <w:rPr>
          <w:b/>
          <w:sz w:val="24"/>
        </w:rPr>
      </w:pPr>
      <w:r>
        <w:rPr>
          <w:b/>
          <w:sz w:val="24"/>
        </w:rPr>
        <w:t>Project #2</w:t>
      </w:r>
    </w:p>
    <w:p>
      <w:pPr>
        <w:pStyle w:val="style0"/>
        <w:spacing w:lineRule="exact" w:line="182"/>
        <w:rPr>
          <w:rFonts w:ascii="Times New Roman" w:eastAsia="Times New Roman" w:hAnsi="Times New Roman"/>
        </w:rPr>
      </w:pPr>
    </w:p>
    <w:p>
      <w:pPr>
        <w:pStyle w:val="style0"/>
        <w:spacing w:lineRule="atLeast" w:line="0"/>
        <w:rPr>
          <w:sz w:val="24"/>
        </w:rPr>
      </w:pPr>
      <w:r>
        <w:rPr>
          <w:sz w:val="24"/>
        </w:rPr>
        <w:t>Project Name: Sports Illustrated</w:t>
      </w:r>
    </w:p>
    <w:p>
      <w:pPr>
        <w:pStyle w:val="style0"/>
        <w:spacing w:lineRule="exact" w:line="245"/>
        <w:rPr>
          <w:rFonts w:ascii="Times New Roman" w:eastAsia="Times New Roman" w:hAnsi="Times New Roman"/>
        </w:rPr>
      </w:pPr>
    </w:p>
    <w:p>
      <w:pPr>
        <w:pStyle w:val="style0"/>
        <w:spacing w:lineRule="atLeast" w:line="0"/>
        <w:rPr>
          <w:sz w:val="24"/>
        </w:rPr>
      </w:pPr>
      <w:r>
        <w:rPr>
          <w:sz w:val="24"/>
        </w:rPr>
        <w:t>Team Size: 6</w:t>
      </w:r>
    </w:p>
    <w:p>
      <w:pPr>
        <w:pStyle w:val="style0"/>
        <w:spacing w:lineRule="exact" w:line="175"/>
        <w:rPr>
          <w:rFonts w:ascii="Times New Roman" w:eastAsia="Times New Roman" w:hAnsi="Times New Roman"/>
        </w:rPr>
      </w:pPr>
    </w:p>
    <w:p>
      <w:pPr>
        <w:pStyle w:val="style0"/>
        <w:spacing w:lineRule="atLeast" w:line="0"/>
        <w:rPr>
          <w:sz w:val="24"/>
        </w:rPr>
      </w:pPr>
      <w:r>
        <w:rPr>
          <w:sz w:val="24"/>
        </w:rPr>
        <w:t>Project Span: 10 months</w:t>
      </w:r>
    </w:p>
    <w:p>
      <w:pPr>
        <w:pStyle w:val="style0"/>
        <w:spacing w:lineRule="exact" w:line="110"/>
        <w:rPr>
          <w:rFonts w:ascii="Times New Roman" w:eastAsia="Times New Roman" w:hAnsi="Times New Roman"/>
        </w:rPr>
      </w:pPr>
    </w:p>
    <w:p>
      <w:pPr>
        <w:pStyle w:val="style0"/>
        <w:spacing w:lineRule="atLeast" w:line="0"/>
        <w:rPr>
          <w:sz w:val="24"/>
        </w:rPr>
      </w:pPr>
      <w:r>
        <w:rPr>
          <w:sz w:val="24"/>
        </w:rPr>
        <w:t>Environment: Android, Core Java, Rest API</w:t>
      </w:r>
    </w:p>
    <w:p>
      <w:pPr>
        <w:pStyle w:val="style0"/>
        <w:spacing w:lineRule="exact" w:line="113"/>
        <w:rPr>
          <w:rFonts w:ascii="Times New Roman" w:eastAsia="Times New Roman" w:hAnsi="Times New Roman"/>
        </w:rPr>
      </w:pPr>
    </w:p>
    <w:p>
      <w:pPr>
        <w:pStyle w:val="style0"/>
        <w:spacing w:lineRule="atLeast" w:line="0"/>
        <w:rPr>
          <w:sz w:val="24"/>
        </w:rPr>
      </w:pPr>
    </w:p>
    <w:p>
      <w:pPr>
        <w:pStyle w:val="style0"/>
        <w:spacing w:lineRule="atLeast" w:line="0"/>
        <w:rPr>
          <w:b/>
          <w:sz w:val="24"/>
        </w:rPr>
      </w:pPr>
      <w:r>
        <w:rPr>
          <w:b/>
          <w:sz w:val="24"/>
        </w:rPr>
        <w:t>Description:</w:t>
      </w:r>
    </w:p>
    <w:p>
      <w:pPr>
        <w:pStyle w:val="style0"/>
        <w:spacing w:lineRule="exact" w:line="251"/>
        <w:rPr>
          <w:rFonts w:ascii="Times New Roman" w:eastAsia="Times New Roman" w:hAnsi="Times New Roman"/>
        </w:rPr>
      </w:pPr>
    </w:p>
    <w:p>
      <w:pPr>
        <w:pStyle w:val="style0"/>
        <w:spacing w:lineRule="auto" w:line="227"/>
        <w:ind w:right="160"/>
        <w:rPr>
          <w:sz w:val="22"/>
        </w:rPr>
      </w:pPr>
      <w:r>
        <w:rPr>
          <w:sz w:val="22"/>
        </w:rPr>
        <w:t>Sports Illustrated</w:t>
      </w:r>
      <w:r>
        <w:rPr>
          <w:b/>
          <w:sz w:val="22"/>
        </w:rPr>
        <w:t xml:space="preserve"> </w:t>
      </w:r>
      <w:r>
        <w:rPr>
          <w:sz w:val="22"/>
        </w:rPr>
        <w:t>is an American sports media company owned by the media conglomerate time Warner. Its</w:t>
      </w:r>
      <w:r>
        <w:rPr>
          <w:b/>
          <w:sz w:val="22"/>
        </w:rPr>
        <w:t xml:space="preserve"> </w:t>
      </w:r>
      <w:r>
        <w:rPr>
          <w:sz w:val="22"/>
        </w:rPr>
        <w:t>self-magazine has over 3.5 million subscribers and is read by 23 million adults each week, including over 18 million men. It was the first magazine with circulation over one million to win the National Magazine Award for General Excellence twice. SI they are managing Sports like NFL, MLB, NHL, NBA, College Football, College Basketball, NASCAR, Golf, Boxing, Horse Racing, Soccer and Tennis.</w:t>
      </w:r>
    </w:p>
    <w:p>
      <w:pPr>
        <w:pStyle w:val="style0"/>
        <w:spacing w:lineRule="exact" w:line="74"/>
        <w:rPr>
          <w:rFonts w:ascii="Times New Roman" w:eastAsia="Times New Roman" w:hAnsi="Times New Roman"/>
        </w:rPr>
      </w:pPr>
    </w:p>
    <w:p>
      <w:pPr>
        <w:pStyle w:val="style0"/>
        <w:spacing w:lineRule="auto" w:line="224"/>
        <w:ind w:right="40" w:firstLine="708"/>
        <w:rPr>
          <w:sz w:val="22"/>
        </w:rPr>
      </w:pPr>
      <w:r>
        <w:rPr>
          <w:sz w:val="22"/>
        </w:rPr>
        <w:t>SI Corporation is a mass media company with constituent parts that reach back to the beginnings of the broadcast industry, as well as newer businesses that operate on the leading edge of the media industry. The SI Android App is one, which allows user to get the detail of various games with full functionality like player profile, game centers, videos, top stories and many others.</w:t>
      </w:r>
    </w:p>
    <w:p>
      <w:pPr>
        <w:pStyle w:val="style0"/>
        <w:spacing w:lineRule="exact" w:line="1"/>
        <w:rPr>
          <w:rFonts w:ascii="Times New Roman" w:eastAsia="Times New Roman" w:hAnsi="Times New Roman"/>
        </w:rPr>
      </w:pPr>
    </w:p>
    <w:p>
      <w:pPr>
        <w:pStyle w:val="style0"/>
        <w:spacing w:lineRule="atLeast" w:line="0"/>
        <w:rPr>
          <w:b/>
          <w:sz w:val="22"/>
        </w:rPr>
      </w:pPr>
      <w:r>
        <w:rPr>
          <w:b/>
          <w:sz w:val="22"/>
        </w:rPr>
        <w:t>Modules Assigned:</w:t>
      </w:r>
    </w:p>
    <w:p>
      <w:pPr>
        <w:pStyle w:val="style0"/>
        <w:spacing w:lineRule="atLeast" w:line="0"/>
        <w:rPr>
          <w:b/>
          <w:sz w:val="22"/>
        </w:rPr>
        <w:sectPr>
          <w:pgSz w:w="11900" w:h="16841" w:orient="portrait"/>
          <w:pgMar w:top="540" w:right="746" w:bottom="800" w:left="1080" w:header="0" w:footer="0" w:gutter="0"/>
          <w:cols w:equalWidth="0" w:space="0">
            <w:col w:w="10080"/>
          </w:cols>
          <w:docGrid w:linePitch="360"/>
        </w:sectPr>
      </w:pPr>
    </w:p>
    <w:p>
      <w:pPr>
        <w:pStyle w:val="style0"/>
        <w:spacing w:lineRule="exact" w:line="69"/>
        <w:rPr>
          <w:rFonts w:ascii="Times New Roman" w:eastAsia="Times New Roman" w:hAnsi="Times New Roman"/>
        </w:rPr>
      </w:pPr>
    </w:p>
    <w:p>
      <w:pPr>
        <w:pStyle w:val="style0"/>
        <w:spacing w:lineRule="atLeast" w:line="0"/>
        <w:ind w:left="720"/>
        <w:rPr>
          <w:rFonts w:ascii="Symbol" w:eastAsia="Symbol" w:hAnsi="Symbol"/>
          <w:b/>
          <w:sz w:val="16"/>
        </w:rPr>
      </w:pPr>
      <w:r>
        <w:rPr>
          <w:rFonts w:ascii="Symbol" w:eastAsia="Symbol" w:hAnsi="Symbol"/>
          <w:b/>
          <w:sz w:val="16"/>
        </w:rPr>
        <w:t></w:t>
      </w:r>
    </w:p>
    <w:p>
      <w:pPr>
        <w:pStyle w:val="style0"/>
        <w:spacing w:lineRule="exact" w:line="73"/>
        <w:rPr>
          <w:rFonts w:ascii="Times New Roman" w:eastAsia="Times New Roman" w:hAnsi="Times New Roman"/>
        </w:rPr>
      </w:pPr>
    </w:p>
    <w:p>
      <w:pPr>
        <w:pStyle w:val="style0"/>
        <w:spacing w:lineRule="atLeast" w:line="0"/>
        <w:ind w:left="720"/>
        <w:rPr>
          <w:rFonts w:ascii="Symbol" w:eastAsia="Symbol" w:hAnsi="Symbol"/>
          <w:b/>
          <w:sz w:val="16"/>
        </w:rPr>
      </w:pPr>
      <w:r>
        <w:rPr>
          <w:rFonts w:ascii="Symbol" w:eastAsia="Symbol" w:hAnsi="Symbol"/>
          <w:b/>
          <w:sz w:val="16"/>
        </w:rPr>
        <w:t></w:t>
      </w:r>
    </w:p>
    <w:p>
      <w:pPr>
        <w:pStyle w:val="style0"/>
        <w:spacing w:lineRule="exact" w:line="73"/>
        <w:rPr>
          <w:rFonts w:ascii="Times New Roman" w:eastAsia="Times New Roman" w:hAnsi="Times New Roman"/>
        </w:rPr>
      </w:pPr>
    </w:p>
    <w:p>
      <w:pPr>
        <w:pStyle w:val="style0"/>
        <w:spacing w:lineRule="atLeast" w:line="0"/>
        <w:ind w:left="720"/>
        <w:rPr>
          <w:rFonts w:ascii="Symbol" w:eastAsia="Symbol" w:hAnsi="Symbol"/>
          <w:b/>
          <w:sz w:val="16"/>
        </w:rPr>
      </w:pPr>
      <w:r>
        <w:rPr>
          <w:rFonts w:ascii="Symbol" w:eastAsia="Symbol" w:hAnsi="Symbol"/>
          <w:b/>
          <w:sz w:val="16"/>
        </w:rPr>
        <w:t></w:t>
      </w:r>
    </w:p>
    <w:p>
      <w:pPr>
        <w:pStyle w:val="style0"/>
        <w:spacing w:lineRule="atLeast" w:line="0"/>
        <w:rPr>
          <w:sz w:val="22"/>
        </w:rPr>
      </w:pPr>
      <w:r>
        <w:rPr>
          <w:rFonts w:ascii="Symbol" w:eastAsia="Symbol" w:hAnsi="Symbol"/>
          <w:b/>
          <w:sz w:val="16"/>
        </w:rPr>
        <w:br w:type="column"/>
      </w:r>
      <w:r>
        <w:rPr>
          <w:sz w:val="22"/>
        </w:rPr>
        <w:t>Working on NFL Season 2012.</w:t>
      </w:r>
    </w:p>
    <w:p>
      <w:pPr>
        <w:pStyle w:val="style0"/>
        <w:spacing w:lineRule="exact" w:line="18"/>
        <w:rPr>
          <w:rFonts w:ascii="Times New Roman" w:eastAsia="Times New Roman" w:hAnsi="Times New Roman"/>
        </w:rPr>
      </w:pPr>
    </w:p>
    <w:p>
      <w:pPr>
        <w:pStyle w:val="style0"/>
        <w:spacing w:lineRule="atLeast" w:line="0"/>
        <w:rPr>
          <w:sz w:val="22"/>
        </w:rPr>
      </w:pPr>
      <w:r>
        <w:rPr>
          <w:sz w:val="22"/>
        </w:rPr>
        <w:t>Worked on NCAA Men</w:t>
      </w:r>
      <w:r>
        <w:rPr>
          <w:b/>
          <w:sz w:val="22"/>
        </w:rPr>
        <w:t>’</w:t>
      </w:r>
      <w:r>
        <w:rPr>
          <w:sz w:val="22"/>
        </w:rPr>
        <w:t>s Basketball Tournament.</w:t>
      </w:r>
    </w:p>
    <w:p>
      <w:pPr>
        <w:pStyle w:val="style0"/>
        <w:spacing w:lineRule="auto" w:line="224"/>
        <w:rPr>
          <w:sz w:val="22"/>
        </w:rPr>
      </w:pPr>
      <w:r>
        <w:rPr>
          <w:sz w:val="22"/>
        </w:rPr>
        <w:t>Worked on World CUP Soccer Element, fantasy Baseball &amp; Football Enhancement and NFL.</w:t>
      </w:r>
    </w:p>
    <w:p>
      <w:pPr>
        <w:pStyle w:val="style0"/>
        <w:spacing w:lineRule="auto" w:line="224"/>
        <w:rPr>
          <w:sz w:val="22"/>
        </w:rPr>
        <w:sectPr>
          <w:type w:val="continuous"/>
          <w:pgSz w:w="11900" w:h="16841" w:orient="portrait"/>
          <w:pgMar w:top="1418" w:right="746" w:bottom="800" w:left="1080" w:header="0" w:footer="0" w:gutter="0"/>
          <w:cols w:equalWidth="0" w:space="0" w:num="2">
            <w:col w:w="800" w:space="280"/>
            <w:col w:w="9000"/>
          </w:cols>
          <w:docGrid w:linePitch="360"/>
        </w:sectPr>
      </w:pPr>
    </w:p>
    <w:p>
      <w:pPr>
        <w:pStyle w:val="style0"/>
        <w:spacing w:lineRule="exact" w:line="198"/>
        <w:rPr>
          <w:rFonts w:ascii="Times New Roman" w:eastAsia="Times New Roman" w:hAnsi="Times New Roman"/>
        </w:rPr>
      </w:pPr>
    </w:p>
    <w:p>
      <w:pPr>
        <w:pStyle w:val="style0"/>
        <w:spacing w:lineRule="atLeast" w:line="0"/>
        <w:rPr>
          <w:b/>
          <w:sz w:val="24"/>
        </w:rPr>
      </w:pPr>
    </w:p>
    <w:p>
      <w:pPr>
        <w:pStyle w:val="style0"/>
        <w:spacing w:lineRule="atLeast" w:line="0"/>
        <w:rPr>
          <w:b/>
          <w:sz w:val="24"/>
        </w:rPr>
      </w:pPr>
      <w:r>
        <w:rPr>
          <w:b/>
          <w:sz w:val="24"/>
        </w:rPr>
        <w:t>Responsibilities:</w:t>
      </w:r>
    </w:p>
    <w:p>
      <w:pPr>
        <w:pStyle w:val="style0"/>
        <w:spacing w:lineRule="exact" w:line="263"/>
        <w:rPr>
          <w:rFonts w:ascii="Times New Roman" w:eastAsia="Times New Roman" w:hAnsi="Times New Roman"/>
        </w:rPr>
      </w:pPr>
    </w:p>
    <w:p>
      <w:pPr>
        <w:pStyle w:val="style0"/>
        <w:numPr>
          <w:ilvl w:val="0"/>
          <w:numId w:val="12"/>
        </w:numPr>
        <w:tabs>
          <w:tab w:val="left" w:leader="none" w:pos="720"/>
        </w:tabs>
        <w:spacing w:lineRule="atLeast" w:line="0"/>
        <w:ind w:left="720" w:hanging="360"/>
        <w:rPr>
          <w:rFonts w:ascii="Symbol" w:eastAsia="Symbol" w:hAnsi="Symbol"/>
          <w:b/>
          <w:color w:val="08044a"/>
          <w:sz w:val="22"/>
        </w:rPr>
      </w:pPr>
      <w:r>
        <w:rPr>
          <w:sz w:val="22"/>
        </w:rPr>
        <w:t>Managing team performance and progress</w:t>
      </w:r>
      <w:r>
        <w:rPr>
          <w:color w:val="08044a"/>
          <w:sz w:val="22"/>
        </w:rPr>
        <w:t>.</w:t>
      </w:r>
    </w:p>
    <w:p>
      <w:pPr>
        <w:pStyle w:val="style0"/>
        <w:spacing w:lineRule="exact" w:line="118"/>
        <w:rPr>
          <w:rFonts w:ascii="Symbol" w:eastAsia="Symbol" w:hAnsi="Symbol"/>
          <w:b/>
          <w:color w:val="08044a"/>
          <w:sz w:val="22"/>
        </w:rPr>
      </w:pPr>
    </w:p>
    <w:p>
      <w:pPr>
        <w:pStyle w:val="style0"/>
        <w:numPr>
          <w:ilvl w:val="0"/>
          <w:numId w:val="12"/>
        </w:numPr>
        <w:tabs>
          <w:tab w:val="left" w:leader="none" w:pos="720"/>
        </w:tabs>
        <w:spacing w:lineRule="atLeast" w:line="0"/>
        <w:ind w:left="720" w:hanging="360"/>
        <w:rPr>
          <w:rFonts w:ascii="Symbol" w:eastAsia="Symbol" w:hAnsi="Symbol"/>
          <w:b/>
          <w:sz w:val="22"/>
        </w:rPr>
      </w:pPr>
      <w:r>
        <w:rPr>
          <w:sz w:val="22"/>
        </w:rPr>
        <w:t>Understanding the Client Requirements, Created a Skeleton of Product.</w:t>
      </w:r>
    </w:p>
    <w:p>
      <w:pPr>
        <w:pStyle w:val="style0"/>
        <w:spacing w:lineRule="exact" w:line="41"/>
        <w:rPr>
          <w:rFonts w:ascii="Symbol" w:eastAsia="Symbol" w:hAnsi="Symbol"/>
          <w:b/>
          <w:sz w:val="22"/>
        </w:rPr>
      </w:pPr>
    </w:p>
    <w:p>
      <w:pPr>
        <w:pStyle w:val="style0"/>
        <w:numPr>
          <w:ilvl w:val="0"/>
          <w:numId w:val="12"/>
        </w:numPr>
        <w:tabs>
          <w:tab w:val="left" w:leader="none" w:pos="720"/>
        </w:tabs>
        <w:spacing w:lineRule="atLeast" w:line="0"/>
        <w:ind w:left="720" w:hanging="360"/>
        <w:rPr>
          <w:rFonts w:ascii="Symbol" w:eastAsia="Symbol" w:hAnsi="Symbol"/>
          <w:b/>
          <w:sz w:val="22"/>
        </w:rPr>
      </w:pPr>
      <w:r>
        <w:rPr>
          <w:sz w:val="22"/>
        </w:rPr>
        <w:t>Prepared LLD &amp; HLD, Sequence Diagram, Flow Diagrams, Architectural Views.</w:t>
      </w:r>
    </w:p>
    <w:p>
      <w:pPr>
        <w:pStyle w:val="style0"/>
        <w:spacing w:lineRule="exact" w:line="125"/>
        <w:rPr>
          <w:rFonts w:ascii="Symbol" w:eastAsia="Symbol" w:hAnsi="Symbol"/>
          <w:b/>
          <w:sz w:val="22"/>
        </w:rPr>
      </w:pPr>
    </w:p>
    <w:p>
      <w:pPr>
        <w:pStyle w:val="style0"/>
        <w:numPr>
          <w:ilvl w:val="0"/>
          <w:numId w:val="12"/>
        </w:numPr>
        <w:tabs>
          <w:tab w:val="left" w:leader="none" w:pos="720"/>
        </w:tabs>
        <w:spacing w:lineRule="auto" w:line="221"/>
        <w:ind w:left="720" w:right="240" w:hanging="360"/>
        <w:rPr>
          <w:rFonts w:ascii="Symbol" w:eastAsia="Symbol" w:hAnsi="Symbol"/>
          <w:b/>
          <w:sz w:val="22"/>
        </w:rPr>
      </w:pPr>
      <w:r>
        <w:rPr>
          <w:sz w:val="22"/>
        </w:rPr>
        <w:t>Gathered requirements and design for project, maintenance system by gather and design new project requirements</w:t>
      </w:r>
    </w:p>
    <w:p>
      <w:pPr>
        <w:pStyle w:val="style0"/>
        <w:tabs>
          <w:tab w:val="left" w:leader="none" w:pos="720"/>
        </w:tabs>
        <w:spacing w:lineRule="auto" w:line="221"/>
        <w:ind w:left="720" w:right="240" w:hanging="360"/>
        <w:rPr>
          <w:rFonts w:ascii="Symbol" w:eastAsia="Symbol" w:hAnsi="Symbol"/>
          <w:b/>
          <w:sz w:val="22"/>
        </w:rPr>
      </w:pPr>
    </w:p>
    <w:p>
      <w:pPr>
        <w:pStyle w:val="style0"/>
        <w:tabs>
          <w:tab w:val="left" w:leader="none" w:pos="720"/>
        </w:tabs>
        <w:spacing w:lineRule="auto" w:line="221"/>
        <w:ind w:left="720" w:right="240" w:hanging="360"/>
        <w:rPr>
          <w:rFonts w:ascii="Symbol" w:eastAsia="Symbol" w:hAnsi="Symbol"/>
          <w:b/>
          <w:sz w:val="22"/>
        </w:rPr>
      </w:pPr>
    </w:p>
    <w:p>
      <w:pPr>
        <w:pStyle w:val="style0"/>
        <w:numPr>
          <w:ilvl w:val="0"/>
          <w:numId w:val="13"/>
        </w:numPr>
        <w:tabs>
          <w:tab w:val="left" w:leader="none" w:pos="708"/>
        </w:tabs>
        <w:spacing w:lineRule="auto" w:line="203"/>
        <w:ind w:left="720" w:right="220" w:hanging="360"/>
        <w:rPr>
          <w:rFonts w:ascii="Symbol" w:eastAsia="Symbol" w:hAnsi="Symbol"/>
          <w:b/>
          <w:sz w:val="22"/>
        </w:rPr>
      </w:pPr>
      <w:r>
        <w:rPr>
          <w:sz w:val="22"/>
        </w:rPr>
        <w:t>As a Team Member, my role is to review the PRD (Project Requirement Document) from the client and work on the specific requirement.</w:t>
      </w:r>
    </w:p>
    <w:p>
      <w:pPr>
        <w:pStyle w:val="style0"/>
        <w:spacing w:lineRule="exact" w:line="1"/>
        <w:rPr>
          <w:rFonts w:ascii="Symbol" w:eastAsia="Symbol" w:hAnsi="Symbol"/>
          <w:b/>
          <w:sz w:val="22"/>
        </w:rPr>
      </w:pPr>
    </w:p>
    <w:p>
      <w:pPr>
        <w:pStyle w:val="style0"/>
        <w:numPr>
          <w:ilvl w:val="0"/>
          <w:numId w:val="13"/>
        </w:numPr>
        <w:tabs>
          <w:tab w:val="left" w:leader="none" w:pos="700"/>
        </w:tabs>
        <w:spacing w:lineRule="atLeast" w:line="0"/>
        <w:ind w:left="700" w:hanging="340"/>
        <w:rPr>
          <w:rFonts w:ascii="Symbol" w:eastAsia="Symbol" w:hAnsi="Symbol"/>
          <w:b/>
          <w:sz w:val="22"/>
        </w:rPr>
      </w:pPr>
      <w:r>
        <w:rPr>
          <w:sz w:val="22"/>
        </w:rPr>
        <w:t>Involved in development and coding using Java &amp; Android.</w:t>
      </w:r>
    </w:p>
    <w:p>
      <w:pPr>
        <w:pStyle w:val="style0"/>
        <w:tabs>
          <w:tab w:val="left" w:leader="none" w:pos="720"/>
        </w:tabs>
        <w:spacing w:lineRule="auto" w:line="221"/>
        <w:ind w:left="720" w:right="240" w:hanging="360"/>
        <w:rPr>
          <w:rFonts w:ascii="Symbol" w:eastAsia="Symbol" w:hAnsi="Symbol"/>
          <w:b/>
          <w:sz w:val="22"/>
        </w:rPr>
      </w:pPr>
    </w:p>
    <w:p>
      <w:pPr>
        <w:pStyle w:val="style0"/>
        <w:tabs>
          <w:tab w:val="left" w:leader="none" w:pos="720"/>
        </w:tabs>
        <w:spacing w:lineRule="auto" w:line="221"/>
        <w:ind w:left="720" w:right="240" w:hanging="360"/>
        <w:rPr>
          <w:rFonts w:ascii="Symbol" w:eastAsia="Symbol" w:hAnsi="Symbol"/>
          <w:b/>
          <w:sz w:val="22"/>
        </w:rPr>
      </w:pPr>
    </w:p>
    <w:p>
      <w:pPr>
        <w:pStyle w:val="style0"/>
        <w:spacing w:lineRule="atLeast" w:line="0"/>
        <w:rPr>
          <w:b/>
          <w:sz w:val="24"/>
        </w:rPr>
      </w:pPr>
    </w:p>
    <w:p>
      <w:pPr>
        <w:pStyle w:val="style0"/>
        <w:spacing w:lineRule="atLeast" w:line="0"/>
        <w:rPr>
          <w:b/>
          <w:sz w:val="24"/>
        </w:rPr>
      </w:pPr>
    </w:p>
    <w:p>
      <w:pPr>
        <w:pStyle w:val="style0"/>
        <w:spacing w:lineRule="atLeast" w:line="0"/>
        <w:rPr>
          <w:b/>
          <w:sz w:val="24"/>
        </w:rPr>
      </w:pPr>
    </w:p>
    <w:p>
      <w:pPr>
        <w:pStyle w:val="style0"/>
        <w:spacing w:lineRule="atLeast" w:line="0"/>
        <w:rPr>
          <w:b/>
          <w:sz w:val="24"/>
        </w:rPr>
      </w:pPr>
    </w:p>
    <w:p>
      <w:pPr>
        <w:pStyle w:val="style0"/>
        <w:spacing w:lineRule="atLeast" w:line="0"/>
        <w:rPr>
          <w:b/>
          <w:sz w:val="24"/>
        </w:rPr>
      </w:pPr>
      <w:r>
        <w:rPr>
          <w:b/>
          <w:sz w:val="24"/>
        </w:rPr>
        <w:t>Project #1</w:t>
      </w:r>
    </w:p>
    <w:p>
      <w:pPr>
        <w:pStyle w:val="style0"/>
        <w:spacing w:lineRule="exact" w:line="182"/>
        <w:rPr>
          <w:rFonts w:ascii="Times New Roman" w:eastAsia="Times New Roman" w:hAnsi="Times New Roman"/>
        </w:rPr>
      </w:pPr>
    </w:p>
    <w:p>
      <w:pPr>
        <w:pStyle w:val="style0"/>
        <w:spacing w:lineRule="atLeast" w:line="0"/>
        <w:rPr>
          <w:sz w:val="22"/>
        </w:rPr>
      </w:pPr>
      <w:r>
        <w:rPr>
          <w:sz w:val="24"/>
        </w:rPr>
        <w:t>Project Name: CBS Sports (</w:t>
      </w:r>
      <w:r>
        <w:rPr>
          <w:sz w:val="22"/>
        </w:rPr>
        <w:t>Columbia Broadcasting System)</w:t>
      </w:r>
    </w:p>
    <w:p>
      <w:pPr>
        <w:pStyle w:val="style0"/>
        <w:spacing w:lineRule="exact" w:line="245"/>
        <w:rPr>
          <w:rFonts w:ascii="Times New Roman" w:eastAsia="Times New Roman" w:hAnsi="Times New Roman"/>
        </w:rPr>
      </w:pPr>
    </w:p>
    <w:p>
      <w:pPr>
        <w:pStyle w:val="style0"/>
        <w:spacing w:lineRule="atLeast" w:line="0"/>
        <w:rPr>
          <w:sz w:val="24"/>
        </w:rPr>
      </w:pPr>
    </w:p>
    <w:p>
      <w:pPr>
        <w:pStyle w:val="style0"/>
        <w:spacing w:lineRule="atLeast" w:line="0"/>
        <w:rPr>
          <w:sz w:val="24"/>
        </w:rPr>
      </w:pPr>
      <w:r>
        <w:rPr>
          <w:sz w:val="24"/>
        </w:rPr>
        <w:t>Team Size: 6</w:t>
      </w:r>
    </w:p>
    <w:p>
      <w:pPr>
        <w:pStyle w:val="style0"/>
        <w:spacing w:lineRule="exact" w:line="175"/>
        <w:rPr>
          <w:rFonts w:ascii="Times New Roman" w:eastAsia="Times New Roman" w:hAnsi="Times New Roman"/>
        </w:rPr>
      </w:pPr>
    </w:p>
    <w:p>
      <w:pPr>
        <w:pStyle w:val="style0"/>
        <w:spacing w:lineRule="atLeast" w:line="0"/>
        <w:rPr>
          <w:sz w:val="24"/>
        </w:rPr>
      </w:pPr>
    </w:p>
    <w:p>
      <w:pPr>
        <w:pStyle w:val="style0"/>
        <w:spacing w:lineRule="atLeast" w:line="0"/>
        <w:rPr>
          <w:sz w:val="24"/>
        </w:rPr>
      </w:pPr>
      <w:r>
        <w:rPr>
          <w:sz w:val="24"/>
        </w:rPr>
        <w:t>Project Span: 10 months</w:t>
      </w:r>
    </w:p>
    <w:p>
      <w:pPr>
        <w:pStyle w:val="style0"/>
        <w:spacing w:lineRule="exact" w:line="110"/>
        <w:rPr>
          <w:rFonts w:ascii="Times New Roman" w:eastAsia="Times New Roman" w:hAnsi="Times New Roman"/>
        </w:rPr>
      </w:pPr>
    </w:p>
    <w:p>
      <w:pPr>
        <w:pStyle w:val="style0"/>
        <w:spacing w:lineRule="atLeast" w:line="0"/>
        <w:rPr>
          <w:sz w:val="24"/>
        </w:rPr>
      </w:pPr>
    </w:p>
    <w:p>
      <w:pPr>
        <w:pStyle w:val="style0"/>
        <w:spacing w:lineRule="atLeast" w:line="0"/>
        <w:rPr>
          <w:sz w:val="24"/>
        </w:rPr>
      </w:pPr>
      <w:r>
        <w:rPr>
          <w:sz w:val="24"/>
        </w:rPr>
        <w:t>Environment: Android, Core Java, Rest API</w:t>
      </w:r>
    </w:p>
    <w:p>
      <w:pPr>
        <w:pStyle w:val="style0"/>
        <w:spacing w:lineRule="exact" w:line="113"/>
        <w:rPr>
          <w:rFonts w:ascii="Times New Roman" w:eastAsia="Times New Roman" w:hAnsi="Times New Roman"/>
        </w:rPr>
      </w:pPr>
    </w:p>
    <w:p>
      <w:pPr>
        <w:pStyle w:val="style0"/>
        <w:spacing w:lineRule="atLeast" w:line="0"/>
        <w:rPr>
          <w:sz w:val="24"/>
        </w:rPr>
      </w:pPr>
    </w:p>
    <w:p>
      <w:pPr>
        <w:pStyle w:val="style0"/>
        <w:spacing w:lineRule="atLeast" w:line="0"/>
        <w:rPr>
          <w:sz w:val="24"/>
        </w:rPr>
      </w:pPr>
    </w:p>
    <w:p>
      <w:pPr>
        <w:pStyle w:val="style0"/>
        <w:spacing w:lineRule="atLeast" w:line="0"/>
        <w:rPr>
          <w:b/>
          <w:sz w:val="24"/>
          <w:u w:val="single"/>
        </w:rPr>
      </w:pPr>
    </w:p>
    <w:p>
      <w:pPr>
        <w:pStyle w:val="style0"/>
        <w:spacing w:lineRule="atLeast" w:line="0"/>
        <w:rPr>
          <w:b/>
          <w:sz w:val="24"/>
          <w:u w:val="single"/>
        </w:rPr>
      </w:pPr>
    </w:p>
    <w:p>
      <w:pPr>
        <w:pStyle w:val="style0"/>
        <w:spacing w:lineRule="atLeast" w:line="0"/>
        <w:rPr>
          <w:b/>
          <w:sz w:val="24"/>
          <w:u w:val="single"/>
        </w:rPr>
      </w:pPr>
    </w:p>
    <w:p>
      <w:pPr>
        <w:pStyle w:val="style0"/>
        <w:spacing w:lineRule="atLeast" w:line="0"/>
        <w:rPr>
          <w:b/>
          <w:sz w:val="24"/>
          <w:u w:val="single"/>
        </w:rPr>
      </w:pPr>
    </w:p>
    <w:p>
      <w:pPr>
        <w:pStyle w:val="style0"/>
        <w:spacing w:lineRule="atLeast" w:line="0"/>
        <w:rPr>
          <w:b/>
          <w:sz w:val="24"/>
          <w:u w:val="single"/>
        </w:rPr>
      </w:pPr>
    </w:p>
    <w:p>
      <w:pPr>
        <w:pStyle w:val="style0"/>
        <w:spacing w:lineRule="atLeast" w:line="0"/>
        <w:rPr>
          <w:b/>
          <w:sz w:val="24"/>
          <w:u w:val="single"/>
        </w:rPr>
      </w:pPr>
      <w:r>
        <w:rPr>
          <w:b/>
          <w:sz w:val="24"/>
          <w:u w:val="single"/>
        </w:rPr>
        <w:t>Description:</w:t>
      </w:r>
    </w:p>
    <w:p>
      <w:pPr>
        <w:pStyle w:val="style0"/>
        <w:spacing w:lineRule="exact" w:line="254"/>
        <w:rPr>
          <w:rFonts w:ascii="Times New Roman" w:eastAsia="Times New Roman" w:hAnsi="Times New Roman"/>
        </w:rPr>
      </w:pPr>
    </w:p>
    <w:p>
      <w:pPr>
        <w:pStyle w:val="style0"/>
        <w:spacing w:lineRule="auto" w:line="218"/>
        <w:jc w:val="both"/>
        <w:rPr>
          <w:sz w:val="22"/>
        </w:rPr>
      </w:pPr>
      <w:r>
        <w:rPr>
          <w:i/>
          <w:sz w:val="22"/>
        </w:rPr>
        <w:t xml:space="preserve">CBS </w:t>
      </w:r>
      <w:r>
        <w:rPr>
          <w:sz w:val="22"/>
        </w:rPr>
        <w:t>Broadcasting Inc. (</w:t>
      </w:r>
      <w:r>
        <w:rPr>
          <w:i/>
          <w:sz w:val="22"/>
        </w:rPr>
        <w:t>CBS</w:t>
      </w:r>
      <w:r>
        <w:rPr>
          <w:sz w:val="22"/>
        </w:rPr>
        <w:t>) is a major American television network, which started as a radio network. Now it has</w:t>
      </w:r>
      <w:r>
        <w:rPr>
          <w:i/>
          <w:sz w:val="22"/>
        </w:rPr>
        <w:t xml:space="preserve"> </w:t>
      </w:r>
      <w:r>
        <w:rPr>
          <w:sz w:val="22"/>
        </w:rPr>
        <w:t>many verticals like CBS Sports, CHOW, CBS Films, CBS Interactive, CBS News etc. In CBS Sports, they are managing Sports like NBA, MLB, NHL, NFL, College football etc.</w:t>
      </w:r>
    </w:p>
    <w:p>
      <w:pPr>
        <w:pStyle w:val="style0"/>
        <w:spacing w:lineRule="exact" w:line="341"/>
        <w:rPr>
          <w:rFonts w:ascii="Times New Roman" w:eastAsia="Times New Roman" w:hAnsi="Times New Roman"/>
        </w:rPr>
      </w:pPr>
    </w:p>
    <w:p>
      <w:pPr>
        <w:pStyle w:val="style0"/>
        <w:spacing w:lineRule="auto" w:line="224"/>
        <w:ind w:firstLine="1320"/>
        <w:jc w:val="both"/>
        <w:rPr>
          <w:sz w:val="22"/>
        </w:rPr>
      </w:pPr>
    </w:p>
    <w:p>
      <w:pPr>
        <w:pStyle w:val="style0"/>
        <w:spacing w:lineRule="auto" w:line="224"/>
        <w:ind w:firstLine="1320"/>
        <w:jc w:val="both"/>
        <w:rPr>
          <w:sz w:val="22"/>
        </w:rPr>
      </w:pPr>
    </w:p>
    <w:p>
      <w:pPr>
        <w:pStyle w:val="style0"/>
        <w:spacing w:lineRule="auto" w:line="224"/>
        <w:ind w:firstLine="1320"/>
        <w:jc w:val="both"/>
        <w:rPr>
          <w:sz w:val="22"/>
        </w:rPr>
      </w:pPr>
      <w:r>
        <w:rPr>
          <w:sz w:val="22"/>
        </w:rPr>
        <w:t>CBS Corporation is a mass media company with constituent parts that reach back to the beginnings of the broadcast industry, as well as newer businesses that operate on the leading edge of the media industry. The CBS Android App is one, which allows user to get the detail of various games with full functionality like player profile, game centers, videos, top stories and many others.</w:t>
      </w:r>
    </w:p>
    <w:p>
      <w:pPr>
        <w:pStyle w:val="style0"/>
        <w:tabs>
          <w:tab w:val="left" w:leader="none" w:pos="720"/>
        </w:tabs>
        <w:spacing w:lineRule="auto" w:line="221"/>
        <w:ind w:left="720" w:right="240" w:hanging="360"/>
        <w:rPr>
          <w:rFonts w:ascii="Symbol" w:eastAsia="Symbol" w:hAnsi="Symbol"/>
          <w:b/>
          <w:sz w:val="22"/>
        </w:rPr>
        <w:sectPr>
          <w:type w:val="continuous"/>
          <w:pgSz w:w="11900" w:h="16841" w:orient="portrait"/>
          <w:pgMar w:top="1418" w:right="746" w:bottom="800" w:left="1080" w:header="0" w:footer="0" w:gutter="0"/>
          <w:cols w:equalWidth="0" w:space="0">
            <w:col w:w="10080"/>
          </w:cols>
          <w:docGrid w:linePitch="360"/>
        </w:sectPr>
      </w:pPr>
    </w:p>
    <w:bookmarkStart w:id="7" w:name="page8"/>
    <w:bookmarkEnd w:id="7"/>
    <w:p>
      <w:pPr>
        <w:pStyle w:val="style0"/>
        <w:spacing w:lineRule="exact" w:line="198"/>
        <w:rPr>
          <w:rFonts w:ascii="Times New Roman" w:eastAsia="Times New Roman" w:hAnsi="Times New Roman"/>
        </w:rPr>
      </w:pPr>
    </w:p>
    <w:p>
      <w:pPr>
        <w:pStyle w:val="style0"/>
        <w:spacing w:lineRule="atLeast" w:line="0"/>
        <w:rPr>
          <w:b/>
          <w:sz w:val="24"/>
        </w:rPr>
      </w:pPr>
    </w:p>
    <w:p>
      <w:pPr>
        <w:pStyle w:val="style0"/>
        <w:spacing w:lineRule="exact" w:line="4"/>
        <w:rPr>
          <w:rFonts w:ascii="Times New Roman" w:eastAsia="Times New Roman" w:hAnsi="Times New Roman"/>
        </w:rPr>
      </w:pPr>
    </w:p>
    <w:p>
      <w:pPr>
        <w:pStyle w:val="style0"/>
        <w:spacing w:lineRule="atLeast" w:line="0"/>
        <w:rPr>
          <w:b/>
        </w:rPr>
      </w:pPr>
    </w:p>
    <w:p>
      <w:pPr>
        <w:pStyle w:val="style0"/>
        <w:spacing w:lineRule="atLeast" w:line="0"/>
        <w:rPr>
          <w:b/>
        </w:rPr>
      </w:pPr>
    </w:p>
    <w:p>
      <w:pPr>
        <w:pStyle w:val="style0"/>
        <w:spacing w:lineRule="atLeast" w:line="0"/>
        <w:rPr>
          <w:b/>
          <w:sz w:val="24"/>
          <w:szCs w:val="24"/>
        </w:rPr>
      </w:pPr>
      <w:r>
        <w:rPr>
          <w:b/>
          <w:sz w:val="24"/>
          <w:szCs w:val="24"/>
        </w:rPr>
        <w:t>Modules Assigned:</w:t>
      </w:r>
    </w:p>
    <w:p>
      <w:pPr>
        <w:pStyle w:val="style0"/>
        <w:spacing w:lineRule="atLeast" w:line="0"/>
        <w:rPr>
          <w:b/>
        </w:rPr>
        <w:sectPr>
          <w:pgSz w:w="11900" w:h="16841" w:orient="portrait"/>
          <w:pgMar w:top="720" w:right="746" w:bottom="1440" w:left="1080" w:header="0" w:footer="0" w:gutter="0"/>
          <w:cols w:equalWidth="0" w:space="0">
            <w:col w:w="10080"/>
          </w:cols>
          <w:docGrid w:linePitch="360"/>
        </w:sectPr>
      </w:pPr>
    </w:p>
    <w:p>
      <w:pPr>
        <w:pStyle w:val="style0"/>
        <w:spacing w:lineRule="exact" w:line="66"/>
        <w:rPr>
          <w:rFonts w:ascii="Times New Roman" w:eastAsia="Times New Roman" w:hAnsi="Times New Roman"/>
        </w:rPr>
      </w:pPr>
    </w:p>
    <w:p>
      <w:pPr>
        <w:pStyle w:val="style0"/>
        <w:spacing w:lineRule="atLeast" w:line="0"/>
        <w:ind w:left="720"/>
        <w:rPr>
          <w:rFonts w:ascii="Symbol" w:eastAsia="Symbol" w:hAnsi="Symbol"/>
          <w:b/>
          <w:sz w:val="16"/>
        </w:rPr>
      </w:pPr>
      <w:r>
        <w:rPr>
          <w:rFonts w:ascii="Symbol" w:eastAsia="Symbol" w:hAnsi="Symbol"/>
          <w:b/>
          <w:sz w:val="16"/>
        </w:rPr>
        <w:t></w:t>
      </w:r>
    </w:p>
    <w:p>
      <w:pPr>
        <w:pStyle w:val="style0"/>
        <w:spacing w:lineRule="exact" w:line="73"/>
        <w:rPr>
          <w:rFonts w:ascii="Times New Roman" w:eastAsia="Times New Roman" w:hAnsi="Times New Roman"/>
        </w:rPr>
      </w:pPr>
    </w:p>
    <w:p>
      <w:pPr>
        <w:pStyle w:val="style0"/>
        <w:spacing w:lineRule="atLeast" w:line="0"/>
        <w:ind w:left="720"/>
        <w:rPr>
          <w:rFonts w:ascii="Symbol" w:eastAsia="Symbol" w:hAnsi="Symbol"/>
          <w:b/>
          <w:sz w:val="16"/>
        </w:rPr>
      </w:pPr>
      <w:r>
        <w:rPr>
          <w:rFonts w:ascii="Symbol" w:eastAsia="Symbol" w:hAnsi="Symbol"/>
          <w:b/>
          <w:sz w:val="16"/>
        </w:rPr>
        <w:t></w:t>
      </w:r>
    </w:p>
    <w:p>
      <w:pPr>
        <w:pStyle w:val="style0"/>
        <w:spacing w:lineRule="exact" w:line="73"/>
        <w:rPr>
          <w:rFonts w:ascii="Times New Roman" w:eastAsia="Times New Roman" w:hAnsi="Times New Roman"/>
        </w:rPr>
      </w:pPr>
    </w:p>
    <w:p>
      <w:pPr>
        <w:pStyle w:val="style0"/>
        <w:spacing w:lineRule="atLeast" w:line="0"/>
        <w:ind w:left="720"/>
        <w:rPr>
          <w:rFonts w:ascii="Symbol" w:eastAsia="Symbol" w:hAnsi="Symbol"/>
          <w:b/>
          <w:sz w:val="16"/>
        </w:rPr>
      </w:pPr>
      <w:r>
        <w:rPr>
          <w:rFonts w:ascii="Symbol" w:eastAsia="Symbol" w:hAnsi="Symbol"/>
          <w:b/>
          <w:sz w:val="16"/>
        </w:rPr>
        <w:t></w:t>
      </w:r>
    </w:p>
    <w:p>
      <w:pPr>
        <w:pStyle w:val="style0"/>
        <w:spacing w:lineRule="auto" w:line="237"/>
        <w:rPr>
          <w:sz w:val="22"/>
        </w:rPr>
      </w:pPr>
      <w:r>
        <w:rPr>
          <w:rFonts w:ascii="Symbol" w:eastAsia="Symbol" w:hAnsi="Symbol"/>
          <w:b/>
          <w:sz w:val="16"/>
        </w:rPr>
        <w:br w:type="column"/>
      </w:r>
      <w:r>
        <w:rPr>
          <w:sz w:val="22"/>
        </w:rPr>
        <w:t>Working on NFL Season 2012.</w:t>
      </w:r>
    </w:p>
    <w:p>
      <w:pPr>
        <w:pStyle w:val="style0"/>
        <w:spacing w:lineRule="exact" w:line="19"/>
        <w:rPr>
          <w:rFonts w:ascii="Times New Roman" w:eastAsia="Times New Roman" w:hAnsi="Times New Roman"/>
        </w:rPr>
      </w:pPr>
    </w:p>
    <w:p>
      <w:pPr>
        <w:pStyle w:val="style0"/>
        <w:spacing w:lineRule="atLeast" w:line="0"/>
        <w:rPr>
          <w:sz w:val="22"/>
        </w:rPr>
      </w:pPr>
      <w:r>
        <w:rPr>
          <w:sz w:val="22"/>
        </w:rPr>
        <w:t>Worked on NCAA Men</w:t>
      </w:r>
      <w:r>
        <w:rPr>
          <w:b/>
          <w:sz w:val="22"/>
        </w:rPr>
        <w:t>’</w:t>
      </w:r>
      <w:r>
        <w:rPr>
          <w:sz w:val="22"/>
        </w:rPr>
        <w:t>s Basketball Tournament.</w:t>
      </w:r>
    </w:p>
    <w:p>
      <w:pPr>
        <w:pStyle w:val="style157"/>
        <w:rPr/>
      </w:pPr>
      <w:r>
        <w:t xml:space="preserve">Worked on World CUP Soccer Element, fantasy Baseball </w:t>
      </w:r>
      <w:r>
        <w:t>&amp; Football Enhancement and NFL</w:t>
      </w:r>
    </w:p>
    <w:p>
      <w:pPr>
        <w:pStyle w:val="style157"/>
        <w:rPr/>
      </w:pPr>
    </w:p>
    <w:p>
      <w:pPr>
        <w:pStyle w:val="style0"/>
        <w:rPr>
          <w:sz w:val="24"/>
          <w:szCs w:val="24"/>
        </w:rPr>
      </w:pPr>
    </w:p>
    <w:p>
      <w:pPr>
        <w:pStyle w:val="style0"/>
        <w:rPr/>
      </w:pPr>
      <w:r>
        <w:rPr>
          <w:sz w:val="24"/>
          <w:szCs w:val="24"/>
        </w:rPr>
        <w:t>Responsibilities</w:t>
      </w:r>
      <w:r>
        <w:t>:</w:t>
      </w:r>
    </w:p>
    <w:p>
      <w:pPr>
        <w:pStyle w:val="style0"/>
        <w:spacing w:lineRule="exact" w:line="263"/>
        <w:rPr>
          <w:rFonts w:ascii="Times New Roman" w:eastAsia="Times New Roman" w:hAnsi="Times New Roman"/>
        </w:rPr>
      </w:pPr>
    </w:p>
    <w:p>
      <w:pPr>
        <w:pStyle w:val="style0"/>
        <w:numPr>
          <w:ilvl w:val="0"/>
          <w:numId w:val="14"/>
        </w:numPr>
        <w:tabs>
          <w:tab w:val="left" w:leader="none" w:pos="720"/>
        </w:tabs>
        <w:spacing w:lineRule="atLeast" w:line="0"/>
        <w:ind w:left="720" w:hanging="360"/>
        <w:rPr>
          <w:rFonts w:ascii="Symbol" w:eastAsia="Symbol" w:hAnsi="Symbol"/>
          <w:b/>
          <w:color w:val="08044a"/>
          <w:sz w:val="22"/>
        </w:rPr>
      </w:pPr>
      <w:r>
        <w:rPr>
          <w:sz w:val="22"/>
        </w:rPr>
        <w:t>Managing team performance and progress</w:t>
      </w:r>
      <w:r>
        <w:rPr>
          <w:color w:val="08044a"/>
          <w:sz w:val="22"/>
        </w:rPr>
        <w:t>.</w:t>
      </w:r>
    </w:p>
    <w:p>
      <w:pPr>
        <w:pStyle w:val="style0"/>
        <w:spacing w:lineRule="exact" w:line="118"/>
        <w:rPr>
          <w:rFonts w:ascii="Symbol" w:eastAsia="Symbol" w:hAnsi="Symbol"/>
          <w:b/>
          <w:color w:val="08044a"/>
          <w:sz w:val="22"/>
        </w:rPr>
      </w:pPr>
    </w:p>
    <w:p>
      <w:pPr>
        <w:pStyle w:val="style0"/>
        <w:numPr>
          <w:ilvl w:val="0"/>
          <w:numId w:val="14"/>
        </w:numPr>
        <w:tabs>
          <w:tab w:val="left" w:leader="none" w:pos="720"/>
        </w:tabs>
        <w:spacing w:lineRule="atLeast" w:line="0"/>
        <w:ind w:left="720" w:hanging="360"/>
        <w:rPr>
          <w:rFonts w:ascii="Symbol" w:eastAsia="Symbol" w:hAnsi="Symbol"/>
          <w:b/>
          <w:sz w:val="22"/>
        </w:rPr>
      </w:pPr>
      <w:r>
        <w:rPr>
          <w:sz w:val="22"/>
        </w:rPr>
        <w:t>Understanding the Client Requirements, Created a Skeleton of Product.</w:t>
      </w:r>
    </w:p>
    <w:p>
      <w:pPr>
        <w:pStyle w:val="style0"/>
        <w:spacing w:lineRule="exact" w:line="41"/>
        <w:rPr>
          <w:rFonts w:ascii="Symbol" w:eastAsia="Symbol" w:hAnsi="Symbol"/>
          <w:b/>
          <w:sz w:val="22"/>
        </w:rPr>
      </w:pPr>
    </w:p>
    <w:p>
      <w:pPr>
        <w:pStyle w:val="style0"/>
        <w:numPr>
          <w:ilvl w:val="0"/>
          <w:numId w:val="14"/>
        </w:numPr>
        <w:tabs>
          <w:tab w:val="left" w:leader="none" w:pos="720"/>
        </w:tabs>
        <w:spacing w:lineRule="atLeast" w:line="0"/>
        <w:ind w:left="720" w:hanging="360"/>
        <w:rPr>
          <w:rFonts w:ascii="Symbol" w:eastAsia="Symbol" w:hAnsi="Symbol"/>
          <w:b/>
          <w:sz w:val="22"/>
        </w:rPr>
      </w:pPr>
      <w:r>
        <w:rPr>
          <w:sz w:val="22"/>
        </w:rPr>
        <w:t>Prepared LLD &amp; HLD, Sequence Diagram, Flow Diagrams, Architectural Views.</w:t>
      </w:r>
    </w:p>
    <w:p>
      <w:pPr>
        <w:pStyle w:val="style0"/>
        <w:spacing w:lineRule="exact" w:line="125"/>
        <w:rPr>
          <w:rFonts w:ascii="Symbol" w:eastAsia="Symbol" w:hAnsi="Symbol"/>
          <w:b/>
          <w:sz w:val="22"/>
        </w:rPr>
      </w:pPr>
    </w:p>
    <w:p>
      <w:pPr>
        <w:pStyle w:val="style0"/>
        <w:numPr>
          <w:ilvl w:val="0"/>
          <w:numId w:val="14"/>
        </w:numPr>
        <w:tabs>
          <w:tab w:val="left" w:leader="none" w:pos="720"/>
        </w:tabs>
        <w:spacing w:lineRule="auto" w:line="221"/>
        <w:ind w:left="720" w:right="240" w:hanging="360"/>
        <w:rPr>
          <w:rFonts w:ascii="Symbol" w:eastAsia="Symbol" w:hAnsi="Symbol"/>
          <w:b/>
          <w:sz w:val="22"/>
        </w:rPr>
      </w:pPr>
      <w:r>
        <w:rPr>
          <w:sz w:val="22"/>
        </w:rPr>
        <w:t>Gathered requirements and design for project, maintenance system by gather and design new project requirements</w:t>
      </w:r>
    </w:p>
    <w:p>
      <w:pPr>
        <w:pStyle w:val="style0"/>
        <w:spacing w:lineRule="exact" w:line="322"/>
        <w:rPr>
          <w:rFonts w:ascii="Symbol" w:eastAsia="Symbol" w:hAnsi="Symbol"/>
          <w:b/>
          <w:sz w:val="22"/>
        </w:rPr>
      </w:pPr>
    </w:p>
    <w:p>
      <w:pPr>
        <w:pStyle w:val="style0"/>
        <w:numPr>
          <w:ilvl w:val="0"/>
          <w:numId w:val="14"/>
        </w:numPr>
        <w:tabs>
          <w:tab w:val="left" w:leader="none" w:pos="708"/>
        </w:tabs>
        <w:spacing w:lineRule="auto" w:line="203"/>
        <w:ind w:left="720" w:right="220" w:hanging="360"/>
        <w:rPr>
          <w:rFonts w:ascii="Symbol" w:eastAsia="Symbol" w:hAnsi="Symbol"/>
          <w:b/>
          <w:sz w:val="22"/>
        </w:rPr>
      </w:pPr>
      <w:r>
        <w:rPr>
          <w:sz w:val="22"/>
        </w:rPr>
        <w:t>As a Team Member, my role is to review the PRD (Project Requirement Document) from the client and work on the specific requirement.</w:t>
      </w:r>
    </w:p>
    <w:p>
      <w:pPr>
        <w:pStyle w:val="style0"/>
        <w:spacing w:lineRule="exact" w:line="2"/>
        <w:rPr>
          <w:rFonts w:ascii="Symbol" w:eastAsia="Symbol" w:hAnsi="Symbol"/>
          <w:b/>
          <w:sz w:val="22"/>
        </w:rPr>
      </w:pPr>
    </w:p>
    <w:p>
      <w:pPr>
        <w:pStyle w:val="style0"/>
        <w:numPr>
          <w:ilvl w:val="0"/>
          <w:numId w:val="14"/>
        </w:numPr>
        <w:tabs>
          <w:tab w:val="left" w:leader="none" w:pos="700"/>
        </w:tabs>
        <w:spacing w:lineRule="atLeast" w:line="0"/>
        <w:ind w:left="700" w:hanging="340"/>
        <w:rPr>
          <w:rFonts w:ascii="Symbol" w:eastAsia="Symbol" w:hAnsi="Symbol"/>
          <w:b/>
          <w:sz w:val="22"/>
        </w:rPr>
      </w:pPr>
      <w:r>
        <w:rPr>
          <w:sz w:val="22"/>
        </w:rPr>
        <w:t>Involved in development and coding using Java &amp; Android.</w:t>
      </w:r>
    </w:p>
    <w:p>
      <w:pPr>
        <w:pStyle w:val="style0"/>
        <w:tabs>
          <w:tab w:val="left" w:leader="none" w:pos="700"/>
        </w:tabs>
        <w:spacing w:lineRule="atLeast" w:line="0"/>
        <w:rPr>
          <w:sz w:val="22"/>
        </w:rPr>
      </w:pPr>
    </w:p>
    <w:p>
      <w:pPr>
        <w:pStyle w:val="style0"/>
        <w:tabs>
          <w:tab w:val="left" w:leader="none" w:pos="700"/>
        </w:tabs>
        <w:spacing w:lineRule="atLeast" w:line="0"/>
        <w:rPr>
          <w:sz w:val="22"/>
        </w:rPr>
      </w:pPr>
    </w:p>
    <w:p>
      <w:pPr>
        <w:pStyle w:val="style0"/>
        <w:tabs>
          <w:tab w:val="left" w:leader="none" w:pos="700"/>
        </w:tabs>
        <w:spacing w:lineRule="atLeast" w:line="0"/>
        <w:rPr>
          <w:sz w:val="22"/>
        </w:rPr>
      </w:pPr>
    </w:p>
    <w:p>
      <w:pPr>
        <w:pStyle w:val="style0"/>
        <w:tabs>
          <w:tab w:val="left" w:leader="none" w:pos="700"/>
        </w:tabs>
        <w:spacing w:lineRule="atLeast" w:line="0"/>
        <w:rPr>
          <w:sz w:val="22"/>
        </w:rPr>
      </w:pPr>
    </w:p>
    <w:p>
      <w:pPr>
        <w:pStyle w:val="style0"/>
        <w:spacing w:lineRule="exact" w:line="200"/>
        <w:rPr>
          <w:rFonts w:ascii="Symbol" w:eastAsia="Symbol" w:hAnsi="Symbol"/>
          <w:b/>
          <w:sz w:val="22"/>
        </w:rPr>
      </w:pPr>
    </w:p>
    <w:p>
      <w:pPr>
        <w:pStyle w:val="style0"/>
        <w:spacing w:lineRule="exact" w:line="200"/>
        <w:rPr>
          <w:rFonts w:ascii="Symbol" w:eastAsia="Symbol" w:hAnsi="Symbol"/>
          <w:b/>
          <w:sz w:val="22"/>
        </w:rPr>
      </w:pPr>
    </w:p>
    <w:p>
      <w:pPr>
        <w:pStyle w:val="style0"/>
        <w:spacing w:lineRule="exact" w:line="228"/>
        <w:rPr>
          <w:rFonts w:ascii="Symbol" w:eastAsia="Symbol" w:hAnsi="Symbol"/>
          <w:b/>
          <w:sz w:val="22"/>
        </w:rPr>
      </w:pPr>
    </w:p>
    <w:p>
      <w:pPr>
        <w:pStyle w:val="style0"/>
        <w:numPr>
          <w:ilvl w:val="0"/>
          <w:numId w:val="14"/>
        </w:numPr>
        <w:tabs>
          <w:tab w:val="left" w:leader="none" w:pos="720"/>
        </w:tabs>
        <w:spacing w:lineRule="atLeast" w:line="0"/>
        <w:ind w:left="720" w:hanging="360"/>
        <w:rPr>
          <w:rFonts w:ascii="Symbol" w:eastAsia="Symbol" w:hAnsi="Symbol"/>
          <w:b/>
          <w:sz w:val="24"/>
        </w:rPr>
      </w:pPr>
      <w:r>
        <w:rPr>
          <w:sz w:val="24"/>
        </w:rPr>
        <w:t>B.TECH from Biju Patnaik University of Technology 2009.</w:t>
      </w:r>
    </w:p>
    <w:p>
      <w:pPr>
        <w:pStyle w:val="style0"/>
        <w:spacing w:lineRule="exact" w:line="20"/>
        <w:rPr>
          <w:rFonts w:ascii="Times New Roman" w:eastAsia="Times New Roman" w:hAnsi="Times New Roman"/>
        </w:rPr>
      </w:pPr>
      <w:r>
        <w:rPr>
          <w:rFonts w:ascii="Symbol" w:eastAsia="Symbol" w:hAnsi="Symbol"/>
          <w:b/>
          <w:noProof/>
          <w:sz w:val="24"/>
        </w:rPr>
        <w:drawing>
          <wp:anchor distT="0" distB="0" distL="0" distR="0" simplePos="false" relativeHeight="7" behindDoc="true" locked="false" layoutInCell="true" allowOverlap="true">
            <wp:simplePos x="0" y="0"/>
            <wp:positionH relativeFrom="column">
              <wp:posOffset>-74295</wp:posOffset>
            </wp:positionH>
            <wp:positionV relativeFrom="paragraph">
              <wp:posOffset>-571500</wp:posOffset>
            </wp:positionV>
            <wp:extent cx="6495415" cy="266700"/>
            <wp:effectExtent l="0" t="0" r="0" b="0"/>
            <wp:wrapNone/>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12" cstate="print"/>
                    <a:srcRect l="0" t="0" r="0" b="0"/>
                    <a:stretch/>
                  </pic:blipFill>
                  <pic:spPr>
                    <a:xfrm rot="0">
                      <a:off x="0" y="0"/>
                      <a:ext cx="6495415" cy="266700"/>
                    </a:xfrm>
                    <a:prstGeom prst="rect"/>
                  </pic:spPr>
                </pic:pic>
              </a:graphicData>
            </a:graphic>
            <wp14:sizeRelH relativeFrom="page">
              <wp14:pctWidth>0</wp14:pctWidth>
            </wp14:sizeRelH>
            <wp14:sizeRelV relativeFrom="page">
              <wp14:pctHeight>0</wp14:pctHeight>
            </wp14:sizeRelV>
          </wp:anchor>
        </w:drawing>
      </w:r>
    </w:p>
    <w:p>
      <w:pPr>
        <w:pStyle w:val="style0"/>
        <w:spacing w:lineRule="exact" w:line="109"/>
        <w:rPr>
          <w:rFonts w:ascii="Times New Roman" w:eastAsia="Times New Roman" w:hAnsi="Times New Roman"/>
        </w:rPr>
      </w:pPr>
    </w:p>
    <w:p>
      <w:pPr>
        <w:pStyle w:val="style0"/>
        <w:tabs>
          <w:tab w:val="left" w:leader="none" w:pos="700"/>
        </w:tabs>
        <w:spacing w:lineRule="atLeast" w:line="0"/>
        <w:ind w:left="360"/>
        <w:rPr>
          <w:sz w:val="24"/>
        </w:rPr>
      </w:pPr>
      <w:r>
        <w:rPr>
          <w:rFonts w:ascii="Symbol" w:eastAsia="Symbol" w:hAnsi="Symbol"/>
          <w:b/>
          <w:sz w:val="24"/>
        </w:rPr>
        <w:t></w:t>
      </w:r>
      <w:r>
        <w:rPr>
          <w:rFonts w:ascii="Times New Roman" w:eastAsia="Times New Roman" w:hAnsi="Times New Roman"/>
        </w:rPr>
        <w:tab/>
      </w:r>
      <w:r>
        <w:rPr>
          <w:sz w:val="24"/>
        </w:rPr>
        <w:t>C.H.S.E (+2 Science) from  Jagannath Science College 2004.</w:t>
      </w:r>
    </w:p>
    <w:p>
      <w:pPr>
        <w:pStyle w:val="style0"/>
        <w:spacing w:lineRule="exact" w:line="233"/>
        <w:rPr>
          <w:rFonts w:ascii="Times New Roman" w:eastAsia="Times New Roman" w:hAnsi="Times New Roman"/>
        </w:rPr>
      </w:pPr>
    </w:p>
    <w:p>
      <w:pPr>
        <w:pStyle w:val="style0"/>
        <w:numPr>
          <w:ilvl w:val="0"/>
          <w:numId w:val="15"/>
        </w:numPr>
        <w:tabs>
          <w:tab w:val="left" w:leader="none" w:pos="720"/>
        </w:tabs>
        <w:spacing w:lineRule="atLeast" w:line="0"/>
        <w:ind w:left="720" w:hanging="360"/>
        <w:rPr>
          <w:rFonts w:ascii="Symbol" w:eastAsia="Symbol" w:hAnsi="Symbol"/>
          <w:b/>
          <w:sz w:val="24"/>
        </w:rPr>
      </w:pPr>
      <w:r>
        <w:rPr>
          <w:sz w:val="24"/>
        </w:rPr>
        <w:t>H.S.C (10</w:t>
      </w:r>
      <w:r>
        <w:rPr>
          <w:sz w:val="32"/>
          <w:vertAlign w:val="superscript"/>
        </w:rPr>
        <w:t>th</w:t>
      </w:r>
      <w:r>
        <w:rPr>
          <w:sz w:val="24"/>
        </w:rPr>
        <w:t>) from Saraswati Vidya Mandir 2002.</w:t>
      </w:r>
    </w:p>
    <w:p>
      <w:pPr>
        <w:pStyle w:val="style0"/>
        <w:spacing w:lineRule="exact" w:line="200"/>
        <w:rPr>
          <w:rFonts w:ascii="Times New Roman" w:eastAsia="Times New Roman" w:hAnsi="Times New Roman"/>
        </w:rPr>
      </w:pPr>
    </w:p>
    <w:p>
      <w:pPr>
        <w:pStyle w:val="style0"/>
        <w:spacing w:lineRule="exact" w:line="246"/>
        <w:rPr>
          <w:rFonts w:ascii="Times New Roman" w:eastAsia="Times New Roman" w:hAnsi="Times New Roman"/>
        </w:rPr>
      </w:pPr>
    </w:p>
    <w:p>
      <w:pPr>
        <w:pStyle w:val="style0"/>
        <w:spacing w:lineRule="atLeast" w:line="0"/>
        <w:rPr>
          <w:sz w:val="24"/>
        </w:rPr>
      </w:pPr>
    </w:p>
    <w:p>
      <w:pPr>
        <w:pStyle w:val="style0"/>
        <w:spacing w:lineRule="atLeast" w:line="0"/>
        <w:ind w:left="5760"/>
        <w:rPr>
          <w:sz w:val="24"/>
        </w:rPr>
      </w:pPr>
      <w:r>
        <w:rPr>
          <w:sz w:val="24"/>
        </w:rPr>
        <w:t>(Rabindra Narayan Pandit)</w:t>
      </w:r>
    </w:p>
    <w:p>
      <w:pPr>
        <w:pStyle w:val="style0"/>
        <w:tabs>
          <w:tab w:val="left" w:leader="none" w:pos="700"/>
        </w:tabs>
        <w:spacing w:lineRule="atLeast" w:line="0"/>
        <w:rPr>
          <w:rFonts w:ascii="Symbol" w:eastAsia="Symbol" w:hAnsi="Symbol"/>
          <w:b/>
          <w:sz w:val="22"/>
        </w:rPr>
        <w:sectPr>
          <w:type w:val="continuous"/>
          <w:pgSz w:w="11900" w:h="16841" w:orient="portrait"/>
          <w:pgMar w:top="1440" w:right="746" w:bottom="1440" w:left="1080" w:header="0" w:footer="0" w:gutter="0"/>
          <w:cols w:equalWidth="0" w:space="0" w:num="2">
            <w:col w:w="800" w:space="280"/>
            <w:col w:w="9000"/>
          </w:cols>
          <w:docGrid w:linePitch="360"/>
        </w:sectPr>
      </w:pPr>
    </w:p>
    <w:p>
      <w:pPr>
        <w:pStyle w:val="style0"/>
        <w:spacing w:lineRule="atLeast" w:line="0"/>
        <w:rPr>
          <w:rFonts w:ascii="Times New Roman" w:eastAsia="Times New Roman" w:hAnsi="Times New Roman"/>
        </w:rPr>
      </w:pPr>
    </w:p>
    <w:sectPr>
      <w:pgSz w:w="11900" w:h="16841" w:orient="portrait"/>
      <w:pgMar w:top="450" w:right="1440" w:bottom="875"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43" w:usb2="00000009" w:usb3="00000000" w:csb0="000001FF" w:csb1="00000000"/>
  </w:font>
  <w:font w:name="Times New Roman">
    <w:altName w:val="Arial"/>
    <w:panose1 w:val="02020603050004020304"/>
    <w:charset w:val="00"/>
    <w:family w:val="roman"/>
    <w:pitch w:val="variable"/>
    <w:sig w:usb0="00000000"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Arial"/>
    <w:panose1 w:val="02040503050004030204"/>
    <w:charset w:val="00"/>
    <w:family w:val="roman"/>
    <w:pitch w:val="variable"/>
    <w:sig w:usb0="00000001" w:usb1="420024FF" w:usb2="02000000" w:usb3="00000000" w:csb0="0000019F" w:csb1="00000000"/>
  </w:font>
  <w:font w:name="Trebuchet MS">
    <w:altName w:val="Trebuchet MS"/>
    <w:panose1 w:val="020b0603020002020204"/>
    <w:charset w:val="00"/>
    <w:family w:val="swiss"/>
    <w:pitch w:val="variable"/>
    <w:sig w:usb0="00000687" w:usb1="00000000" w:usb2="00000000" w:usb3="00000000" w:csb0="000000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45E146"/>
    <w:lvl w:ilvl="0" w:tplc="42225C82">
      <w:start w:val="1"/>
      <w:numFmt w:val="bullet"/>
      <w:lvlText w:val=""/>
      <w:lvlJc w:val="left"/>
      <w:pPr/>
    </w:lvl>
    <w:lvl w:ilvl="1" w:tplc="686EC084">
      <w:start w:val="1"/>
      <w:numFmt w:val="bullet"/>
      <w:lvlText w:val=""/>
      <w:lvlJc w:val="left"/>
      <w:pPr/>
    </w:lvl>
    <w:lvl w:ilvl="2" w:tplc="FA44B420">
      <w:start w:val="1"/>
      <w:numFmt w:val="bullet"/>
      <w:lvlText w:val=""/>
      <w:lvlJc w:val="left"/>
      <w:pPr/>
    </w:lvl>
    <w:lvl w:ilvl="3" w:tplc="B98E00AC">
      <w:start w:val="1"/>
      <w:numFmt w:val="bullet"/>
      <w:lvlText w:val=""/>
      <w:lvlJc w:val="left"/>
      <w:pPr/>
    </w:lvl>
    <w:lvl w:ilvl="4" w:tplc="43D6D85C">
      <w:start w:val="1"/>
      <w:numFmt w:val="bullet"/>
      <w:lvlText w:val=""/>
      <w:lvlJc w:val="left"/>
      <w:pPr/>
    </w:lvl>
    <w:lvl w:ilvl="5" w:tplc="C3984BA2">
      <w:start w:val="1"/>
      <w:numFmt w:val="bullet"/>
      <w:lvlText w:val=""/>
      <w:lvlJc w:val="left"/>
      <w:pPr/>
    </w:lvl>
    <w:lvl w:ilvl="6" w:tplc="DB9C98DC">
      <w:start w:val="1"/>
      <w:numFmt w:val="bullet"/>
      <w:lvlText w:val=""/>
      <w:lvlJc w:val="left"/>
      <w:pPr/>
    </w:lvl>
    <w:lvl w:ilvl="7" w:tplc="AC48D424">
      <w:start w:val="1"/>
      <w:numFmt w:val="bullet"/>
      <w:lvlText w:val=""/>
      <w:lvlJc w:val="left"/>
      <w:pPr/>
    </w:lvl>
    <w:lvl w:ilvl="8" w:tplc="ECA86DA8">
      <w:start w:val="1"/>
      <w:numFmt w:val="bullet"/>
      <w:lvlText w:val=""/>
      <w:lvlJc w:val="left"/>
      <w:pPr/>
    </w:lvl>
  </w:abstractNum>
  <w:abstractNum w:abstractNumId="1">
    <w:nsid w:val="00000001"/>
    <w:multiLevelType w:val="hybridMultilevel"/>
    <w:tmpl w:val="515F007C"/>
    <w:lvl w:ilvl="0" w:tplc="546AFE4E">
      <w:start w:val="1"/>
      <w:numFmt w:val="bullet"/>
      <w:lvlText w:val=""/>
      <w:lvlJc w:val="left"/>
      <w:pPr/>
    </w:lvl>
    <w:lvl w:ilvl="1" w:tplc="860ABC02">
      <w:start w:val="1"/>
      <w:numFmt w:val="bullet"/>
      <w:lvlText w:val=""/>
      <w:lvlJc w:val="left"/>
      <w:pPr/>
    </w:lvl>
    <w:lvl w:ilvl="2" w:tplc="3D1253C0">
      <w:start w:val="1"/>
      <w:numFmt w:val="bullet"/>
      <w:lvlText w:val=""/>
      <w:lvlJc w:val="left"/>
      <w:pPr/>
    </w:lvl>
    <w:lvl w:ilvl="3" w:tplc="6E16C87C">
      <w:start w:val="1"/>
      <w:numFmt w:val="bullet"/>
      <w:lvlText w:val=""/>
      <w:lvlJc w:val="left"/>
      <w:pPr/>
    </w:lvl>
    <w:lvl w:ilvl="4" w:tplc="ED767A36">
      <w:start w:val="1"/>
      <w:numFmt w:val="bullet"/>
      <w:lvlText w:val=""/>
      <w:lvlJc w:val="left"/>
      <w:pPr/>
    </w:lvl>
    <w:lvl w:ilvl="5" w:tplc="C6DC7A50">
      <w:start w:val="1"/>
      <w:numFmt w:val="bullet"/>
      <w:lvlText w:val=""/>
      <w:lvlJc w:val="left"/>
      <w:pPr/>
    </w:lvl>
    <w:lvl w:ilvl="6" w:tplc="BF189D00">
      <w:start w:val="1"/>
      <w:numFmt w:val="bullet"/>
      <w:lvlText w:val=""/>
      <w:lvlJc w:val="left"/>
      <w:pPr/>
    </w:lvl>
    <w:lvl w:ilvl="7" w:tplc="9AE278C4">
      <w:start w:val="1"/>
      <w:numFmt w:val="bullet"/>
      <w:lvlText w:val=""/>
      <w:lvlJc w:val="left"/>
      <w:pPr/>
    </w:lvl>
    <w:lvl w:ilvl="8" w:tplc="7D4A24B2">
      <w:start w:val="1"/>
      <w:numFmt w:val="bullet"/>
      <w:lvlText w:val=""/>
      <w:lvlJc w:val="left"/>
      <w:pPr/>
    </w:lvl>
  </w:abstractNum>
  <w:abstractNum w:abstractNumId="2">
    <w:nsid w:val="00000002"/>
    <w:multiLevelType w:val="hybridMultilevel"/>
    <w:tmpl w:val="5BD062C2"/>
    <w:lvl w:ilvl="0" w:tplc="4DA0726E">
      <w:start w:val="1"/>
      <w:numFmt w:val="bullet"/>
      <w:lvlText w:val=""/>
      <w:lvlJc w:val="left"/>
      <w:pPr/>
    </w:lvl>
    <w:lvl w:ilvl="1" w:tplc="5D48FE8A">
      <w:start w:val="1"/>
      <w:numFmt w:val="bullet"/>
      <w:lvlText w:val=""/>
      <w:lvlJc w:val="left"/>
      <w:pPr/>
    </w:lvl>
    <w:lvl w:ilvl="2" w:tplc="7B30804C">
      <w:start w:val="1"/>
      <w:numFmt w:val="bullet"/>
      <w:lvlText w:val=""/>
      <w:lvlJc w:val="left"/>
      <w:pPr/>
    </w:lvl>
    <w:lvl w:ilvl="3" w:tplc="8A86A858">
      <w:start w:val="1"/>
      <w:numFmt w:val="bullet"/>
      <w:lvlText w:val=""/>
      <w:lvlJc w:val="left"/>
      <w:pPr/>
    </w:lvl>
    <w:lvl w:ilvl="4" w:tplc="BCBE4FE0">
      <w:start w:val="1"/>
      <w:numFmt w:val="bullet"/>
      <w:lvlText w:val=""/>
      <w:lvlJc w:val="left"/>
      <w:pPr/>
    </w:lvl>
    <w:lvl w:ilvl="5" w:tplc="B87E6C32">
      <w:start w:val="1"/>
      <w:numFmt w:val="bullet"/>
      <w:lvlText w:val=""/>
      <w:lvlJc w:val="left"/>
      <w:pPr/>
    </w:lvl>
    <w:lvl w:ilvl="6" w:tplc="15E2EEFA">
      <w:start w:val="1"/>
      <w:numFmt w:val="bullet"/>
      <w:lvlText w:val=""/>
      <w:lvlJc w:val="left"/>
      <w:pPr/>
    </w:lvl>
    <w:lvl w:ilvl="7" w:tplc="713A236C">
      <w:start w:val="1"/>
      <w:numFmt w:val="bullet"/>
      <w:lvlText w:val=""/>
      <w:lvlJc w:val="left"/>
      <w:pPr/>
    </w:lvl>
    <w:lvl w:ilvl="8" w:tplc="6AEC647E">
      <w:start w:val="1"/>
      <w:numFmt w:val="bullet"/>
      <w:lvlText w:val=""/>
      <w:lvlJc w:val="left"/>
      <w:pPr/>
    </w:lvl>
  </w:abstractNum>
  <w:abstractNum w:abstractNumId="3">
    <w:nsid w:val="00000003"/>
    <w:multiLevelType w:val="hybridMultilevel"/>
    <w:tmpl w:val="12200854"/>
    <w:lvl w:ilvl="0" w:tplc="A028970E">
      <w:start w:val="1"/>
      <w:numFmt w:val="bullet"/>
      <w:lvlText w:val=""/>
      <w:lvlJc w:val="left"/>
      <w:pPr/>
    </w:lvl>
    <w:lvl w:ilvl="1" w:tplc="811A31BC">
      <w:start w:val="1"/>
      <w:numFmt w:val="bullet"/>
      <w:lvlText w:val=""/>
      <w:lvlJc w:val="left"/>
      <w:pPr/>
    </w:lvl>
    <w:lvl w:ilvl="2" w:tplc="69323B3A">
      <w:start w:val="1"/>
      <w:numFmt w:val="bullet"/>
      <w:lvlText w:val=""/>
      <w:lvlJc w:val="left"/>
      <w:pPr/>
    </w:lvl>
    <w:lvl w:ilvl="3" w:tplc="729E848E">
      <w:start w:val="1"/>
      <w:numFmt w:val="bullet"/>
      <w:lvlText w:val=""/>
      <w:lvlJc w:val="left"/>
      <w:pPr/>
    </w:lvl>
    <w:lvl w:ilvl="4" w:tplc="A394F332">
      <w:start w:val="1"/>
      <w:numFmt w:val="bullet"/>
      <w:lvlText w:val=""/>
      <w:lvlJc w:val="left"/>
      <w:pPr/>
    </w:lvl>
    <w:lvl w:ilvl="5" w:tplc="84F2B406">
      <w:start w:val="1"/>
      <w:numFmt w:val="bullet"/>
      <w:lvlText w:val=""/>
      <w:lvlJc w:val="left"/>
      <w:pPr/>
    </w:lvl>
    <w:lvl w:ilvl="6" w:tplc="C902EE10">
      <w:start w:val="1"/>
      <w:numFmt w:val="bullet"/>
      <w:lvlText w:val=""/>
      <w:lvlJc w:val="left"/>
      <w:pPr/>
    </w:lvl>
    <w:lvl w:ilvl="7" w:tplc="904E8E44">
      <w:start w:val="1"/>
      <w:numFmt w:val="bullet"/>
      <w:lvlText w:val=""/>
      <w:lvlJc w:val="left"/>
      <w:pPr/>
    </w:lvl>
    <w:lvl w:ilvl="8" w:tplc="3EC4673A">
      <w:start w:val="1"/>
      <w:numFmt w:val="bullet"/>
      <w:lvlText w:val=""/>
      <w:lvlJc w:val="left"/>
      <w:pPr/>
    </w:lvl>
  </w:abstractNum>
  <w:abstractNum w:abstractNumId="4">
    <w:nsid w:val="00000004"/>
    <w:multiLevelType w:val="hybridMultilevel"/>
    <w:tmpl w:val="4DB127F8"/>
    <w:lvl w:ilvl="0" w:tplc="74CE7B02">
      <w:start w:val="1"/>
      <w:numFmt w:val="bullet"/>
      <w:lvlText w:val=""/>
      <w:lvlJc w:val="left"/>
      <w:pPr/>
    </w:lvl>
    <w:lvl w:ilvl="1" w:tplc="64CA0708">
      <w:start w:val="1"/>
      <w:numFmt w:val="bullet"/>
      <w:lvlText w:val=""/>
      <w:lvlJc w:val="left"/>
      <w:pPr/>
    </w:lvl>
    <w:lvl w:ilvl="2" w:tplc="0C9E8ADE">
      <w:start w:val="1"/>
      <w:numFmt w:val="bullet"/>
      <w:lvlText w:val=""/>
      <w:lvlJc w:val="left"/>
      <w:pPr/>
    </w:lvl>
    <w:lvl w:ilvl="3" w:tplc="08B21812">
      <w:start w:val="1"/>
      <w:numFmt w:val="bullet"/>
      <w:lvlText w:val=""/>
      <w:lvlJc w:val="left"/>
      <w:pPr/>
    </w:lvl>
    <w:lvl w:ilvl="4" w:tplc="E7542E72">
      <w:start w:val="1"/>
      <w:numFmt w:val="bullet"/>
      <w:lvlText w:val=""/>
      <w:lvlJc w:val="left"/>
      <w:pPr/>
    </w:lvl>
    <w:lvl w:ilvl="5" w:tplc="4EEE5B9C">
      <w:start w:val="1"/>
      <w:numFmt w:val="bullet"/>
      <w:lvlText w:val=""/>
      <w:lvlJc w:val="left"/>
      <w:pPr/>
    </w:lvl>
    <w:lvl w:ilvl="6" w:tplc="C3D43CE6">
      <w:start w:val="1"/>
      <w:numFmt w:val="bullet"/>
      <w:lvlText w:val=""/>
      <w:lvlJc w:val="left"/>
      <w:pPr/>
    </w:lvl>
    <w:lvl w:ilvl="7" w:tplc="A45C100C">
      <w:start w:val="1"/>
      <w:numFmt w:val="bullet"/>
      <w:lvlText w:val=""/>
      <w:lvlJc w:val="left"/>
      <w:pPr/>
    </w:lvl>
    <w:lvl w:ilvl="8" w:tplc="FA705324">
      <w:start w:val="1"/>
      <w:numFmt w:val="bullet"/>
      <w:lvlText w:val=""/>
      <w:lvlJc w:val="left"/>
      <w:pPr/>
    </w:lvl>
  </w:abstractNum>
  <w:abstractNum w:abstractNumId="5">
    <w:nsid w:val="00000005"/>
    <w:multiLevelType w:val="hybridMultilevel"/>
    <w:tmpl w:val="0216231A"/>
    <w:lvl w:ilvl="0" w:tplc="E97CFFBC">
      <w:start w:val="1"/>
      <w:numFmt w:val="bullet"/>
      <w:lvlText w:val=""/>
      <w:lvlJc w:val="left"/>
      <w:pPr/>
    </w:lvl>
    <w:lvl w:ilvl="1" w:tplc="70D2BE96">
      <w:start w:val="1"/>
      <w:numFmt w:val="bullet"/>
      <w:lvlText w:val=""/>
      <w:lvlJc w:val="left"/>
      <w:pPr/>
    </w:lvl>
    <w:lvl w:ilvl="2" w:tplc="045A34DC">
      <w:start w:val="1"/>
      <w:numFmt w:val="bullet"/>
      <w:lvlText w:val=""/>
      <w:lvlJc w:val="left"/>
      <w:pPr/>
    </w:lvl>
    <w:lvl w:ilvl="3" w:tplc="3F4A80C2">
      <w:start w:val="1"/>
      <w:numFmt w:val="bullet"/>
      <w:lvlText w:val=""/>
      <w:lvlJc w:val="left"/>
      <w:pPr/>
    </w:lvl>
    <w:lvl w:ilvl="4" w:tplc="2FAA0452">
      <w:start w:val="1"/>
      <w:numFmt w:val="bullet"/>
      <w:lvlText w:val=""/>
      <w:lvlJc w:val="left"/>
      <w:pPr/>
    </w:lvl>
    <w:lvl w:ilvl="5" w:tplc="11343E62">
      <w:start w:val="1"/>
      <w:numFmt w:val="bullet"/>
      <w:lvlText w:val=""/>
      <w:lvlJc w:val="left"/>
      <w:pPr/>
    </w:lvl>
    <w:lvl w:ilvl="6" w:tplc="A9D029CE">
      <w:start w:val="1"/>
      <w:numFmt w:val="bullet"/>
      <w:lvlText w:val=""/>
      <w:lvlJc w:val="left"/>
      <w:pPr/>
    </w:lvl>
    <w:lvl w:ilvl="7" w:tplc="0C02F302">
      <w:start w:val="1"/>
      <w:numFmt w:val="bullet"/>
      <w:lvlText w:val=""/>
      <w:lvlJc w:val="left"/>
      <w:pPr/>
    </w:lvl>
    <w:lvl w:ilvl="8" w:tplc="2E12CD94">
      <w:start w:val="1"/>
      <w:numFmt w:val="bullet"/>
      <w:lvlText w:val=""/>
      <w:lvlJc w:val="left"/>
      <w:pPr/>
    </w:lvl>
  </w:abstractNum>
  <w:abstractNum w:abstractNumId="6">
    <w:nsid w:val="00000006"/>
    <w:multiLevelType w:val="hybridMultilevel"/>
    <w:tmpl w:val="1F16E9E8"/>
    <w:lvl w:ilvl="0" w:tplc="4B148F80">
      <w:start w:val="1"/>
      <w:numFmt w:val="bullet"/>
      <w:lvlText w:val=""/>
      <w:lvlJc w:val="left"/>
      <w:pPr/>
    </w:lvl>
    <w:lvl w:ilvl="1" w:tplc="A532040E">
      <w:start w:val="1"/>
      <w:numFmt w:val="bullet"/>
      <w:lvlText w:val=""/>
      <w:lvlJc w:val="left"/>
      <w:pPr/>
    </w:lvl>
    <w:lvl w:ilvl="2" w:tplc="D7E6208E">
      <w:start w:val="1"/>
      <w:numFmt w:val="bullet"/>
      <w:lvlText w:val=""/>
      <w:lvlJc w:val="left"/>
      <w:pPr/>
    </w:lvl>
    <w:lvl w:ilvl="3" w:tplc="28F6C3CC">
      <w:start w:val="1"/>
      <w:numFmt w:val="bullet"/>
      <w:lvlText w:val=""/>
      <w:lvlJc w:val="left"/>
      <w:pPr/>
    </w:lvl>
    <w:lvl w:ilvl="4" w:tplc="19867E5A">
      <w:start w:val="1"/>
      <w:numFmt w:val="bullet"/>
      <w:lvlText w:val=""/>
      <w:lvlJc w:val="left"/>
      <w:pPr/>
    </w:lvl>
    <w:lvl w:ilvl="5" w:tplc="C4EE5DDC">
      <w:start w:val="1"/>
      <w:numFmt w:val="bullet"/>
      <w:lvlText w:val=""/>
      <w:lvlJc w:val="left"/>
      <w:pPr/>
    </w:lvl>
    <w:lvl w:ilvl="6" w:tplc="4E72ECEE">
      <w:start w:val="1"/>
      <w:numFmt w:val="bullet"/>
      <w:lvlText w:val=""/>
      <w:lvlJc w:val="left"/>
      <w:pPr/>
    </w:lvl>
    <w:lvl w:ilvl="7" w:tplc="2504847A">
      <w:start w:val="1"/>
      <w:numFmt w:val="bullet"/>
      <w:lvlText w:val=""/>
      <w:lvlJc w:val="left"/>
      <w:pPr/>
    </w:lvl>
    <w:lvl w:ilvl="8" w:tplc="DA0EF296">
      <w:start w:val="1"/>
      <w:numFmt w:val="bullet"/>
      <w:lvlText w:val=""/>
      <w:lvlJc w:val="left"/>
      <w:pPr/>
    </w:lvl>
  </w:abstractNum>
  <w:abstractNum w:abstractNumId="7">
    <w:nsid w:val="00000007"/>
    <w:multiLevelType w:val="hybridMultilevel"/>
    <w:tmpl w:val="1190CDE6"/>
    <w:lvl w:ilvl="0" w:tplc="02DAAA50">
      <w:start w:val="1"/>
      <w:numFmt w:val="bullet"/>
      <w:lvlText w:val=""/>
      <w:lvlJc w:val="left"/>
      <w:pPr/>
    </w:lvl>
    <w:lvl w:ilvl="1" w:tplc="4AEA7B42">
      <w:start w:val="1"/>
      <w:numFmt w:val="bullet"/>
      <w:lvlText w:val=""/>
      <w:lvlJc w:val="left"/>
      <w:pPr/>
    </w:lvl>
    <w:lvl w:ilvl="2" w:tplc="FBB6F88C">
      <w:start w:val="1"/>
      <w:numFmt w:val="bullet"/>
      <w:lvlText w:val=""/>
      <w:lvlJc w:val="left"/>
      <w:pPr/>
    </w:lvl>
    <w:lvl w:ilvl="3" w:tplc="A4D616EA">
      <w:start w:val="1"/>
      <w:numFmt w:val="bullet"/>
      <w:lvlText w:val=""/>
      <w:lvlJc w:val="left"/>
      <w:pPr/>
    </w:lvl>
    <w:lvl w:ilvl="4" w:tplc="718ECCD8">
      <w:start w:val="1"/>
      <w:numFmt w:val="bullet"/>
      <w:lvlText w:val=""/>
      <w:lvlJc w:val="left"/>
      <w:pPr/>
    </w:lvl>
    <w:lvl w:ilvl="5" w:tplc="02106D06">
      <w:start w:val="1"/>
      <w:numFmt w:val="bullet"/>
      <w:lvlText w:val=""/>
      <w:lvlJc w:val="left"/>
      <w:pPr/>
    </w:lvl>
    <w:lvl w:ilvl="6" w:tplc="0A801612">
      <w:start w:val="1"/>
      <w:numFmt w:val="bullet"/>
      <w:lvlText w:val=""/>
      <w:lvlJc w:val="left"/>
      <w:pPr/>
    </w:lvl>
    <w:lvl w:ilvl="7" w:tplc="224E6108">
      <w:start w:val="1"/>
      <w:numFmt w:val="bullet"/>
      <w:lvlText w:val=""/>
      <w:lvlJc w:val="left"/>
      <w:pPr/>
    </w:lvl>
    <w:lvl w:ilvl="8" w:tplc="02548B1C">
      <w:start w:val="1"/>
      <w:numFmt w:val="bullet"/>
      <w:lvlText w:val=""/>
      <w:lvlJc w:val="left"/>
      <w:pPr/>
    </w:lvl>
  </w:abstractNum>
  <w:abstractNum w:abstractNumId="8">
    <w:nsid w:val="00000008"/>
    <w:multiLevelType w:val="hybridMultilevel"/>
    <w:tmpl w:val="66EF438C"/>
    <w:lvl w:ilvl="0" w:tplc="2E3E6BDE">
      <w:start w:val="1"/>
      <w:numFmt w:val="lowerLetter"/>
      <w:lvlText w:val="%1)"/>
      <w:lvlJc w:val="left"/>
      <w:pPr/>
    </w:lvl>
    <w:lvl w:ilvl="1" w:tplc="94B21088">
      <w:start w:val="1"/>
      <w:numFmt w:val="bullet"/>
      <w:lvlText w:val=""/>
      <w:lvlJc w:val="left"/>
      <w:pPr/>
    </w:lvl>
    <w:lvl w:ilvl="2" w:tplc="B2388A10">
      <w:start w:val="1"/>
      <w:numFmt w:val="bullet"/>
      <w:lvlText w:val=""/>
      <w:lvlJc w:val="left"/>
      <w:pPr/>
    </w:lvl>
    <w:lvl w:ilvl="3" w:tplc="2F567688">
      <w:start w:val="1"/>
      <w:numFmt w:val="bullet"/>
      <w:lvlText w:val=""/>
      <w:lvlJc w:val="left"/>
      <w:pPr/>
    </w:lvl>
    <w:lvl w:ilvl="4" w:tplc="B45488B0">
      <w:start w:val="1"/>
      <w:numFmt w:val="bullet"/>
      <w:lvlText w:val=""/>
      <w:lvlJc w:val="left"/>
      <w:pPr/>
    </w:lvl>
    <w:lvl w:ilvl="5" w:tplc="7348F3C4">
      <w:start w:val="1"/>
      <w:numFmt w:val="bullet"/>
      <w:lvlText w:val=""/>
      <w:lvlJc w:val="left"/>
      <w:pPr/>
    </w:lvl>
    <w:lvl w:ilvl="6" w:tplc="27181B32">
      <w:start w:val="1"/>
      <w:numFmt w:val="bullet"/>
      <w:lvlText w:val=""/>
      <w:lvlJc w:val="left"/>
      <w:pPr/>
    </w:lvl>
    <w:lvl w:ilvl="7" w:tplc="D29E970A">
      <w:start w:val="1"/>
      <w:numFmt w:val="bullet"/>
      <w:lvlText w:val=""/>
      <w:lvlJc w:val="left"/>
      <w:pPr/>
    </w:lvl>
    <w:lvl w:ilvl="8" w:tplc="D804AA68">
      <w:start w:val="1"/>
      <w:numFmt w:val="bullet"/>
      <w:lvlText w:val=""/>
      <w:lvlJc w:val="left"/>
      <w:pPr/>
    </w:lvl>
  </w:abstractNum>
  <w:abstractNum w:abstractNumId="9">
    <w:nsid w:val="00000009"/>
    <w:multiLevelType w:val="hybridMultilevel"/>
    <w:tmpl w:val="140E0F76"/>
    <w:lvl w:ilvl="0" w:tplc="C9EE6B52">
      <w:start w:val="1"/>
      <w:numFmt w:val="bullet"/>
      <w:lvlText w:val="•"/>
      <w:lvlJc w:val="left"/>
      <w:pPr/>
    </w:lvl>
    <w:lvl w:ilvl="1" w:tplc="8D36F46A">
      <w:start w:val="1"/>
      <w:numFmt w:val="bullet"/>
      <w:lvlText w:val=""/>
      <w:lvlJc w:val="left"/>
      <w:pPr/>
    </w:lvl>
    <w:lvl w:ilvl="2" w:tplc="2D4C2C72">
      <w:start w:val="1"/>
      <w:numFmt w:val="bullet"/>
      <w:lvlText w:val=""/>
      <w:lvlJc w:val="left"/>
      <w:pPr/>
    </w:lvl>
    <w:lvl w:ilvl="3" w:tplc="98AC68E4">
      <w:start w:val="1"/>
      <w:numFmt w:val="bullet"/>
      <w:lvlText w:val=""/>
      <w:lvlJc w:val="left"/>
      <w:pPr/>
    </w:lvl>
    <w:lvl w:ilvl="4" w:tplc="494A2614">
      <w:start w:val="1"/>
      <w:numFmt w:val="bullet"/>
      <w:lvlText w:val=""/>
      <w:lvlJc w:val="left"/>
      <w:pPr/>
    </w:lvl>
    <w:lvl w:ilvl="5" w:tplc="51E2B96E">
      <w:start w:val="1"/>
      <w:numFmt w:val="bullet"/>
      <w:lvlText w:val=""/>
      <w:lvlJc w:val="left"/>
      <w:pPr/>
    </w:lvl>
    <w:lvl w:ilvl="6" w:tplc="44A85222">
      <w:start w:val="1"/>
      <w:numFmt w:val="bullet"/>
      <w:lvlText w:val=""/>
      <w:lvlJc w:val="left"/>
      <w:pPr/>
    </w:lvl>
    <w:lvl w:ilvl="7" w:tplc="50F8A020">
      <w:start w:val="1"/>
      <w:numFmt w:val="bullet"/>
      <w:lvlText w:val=""/>
      <w:lvlJc w:val="left"/>
      <w:pPr/>
    </w:lvl>
    <w:lvl w:ilvl="8" w:tplc="862E1EE0">
      <w:start w:val="1"/>
      <w:numFmt w:val="bullet"/>
      <w:lvlText w:val=""/>
      <w:lvlJc w:val="left"/>
      <w:pPr/>
    </w:lvl>
  </w:abstractNum>
  <w:abstractNum w:abstractNumId="10">
    <w:nsid w:val="0000000A"/>
    <w:multiLevelType w:val="hybridMultilevel"/>
    <w:tmpl w:val="3352255A"/>
    <w:lvl w:ilvl="0" w:tplc="BD200682">
      <w:start w:val="3"/>
      <w:numFmt w:val="decimal"/>
      <w:lvlText w:val="%1."/>
      <w:lvlJc w:val="left"/>
      <w:pPr/>
    </w:lvl>
    <w:lvl w:ilvl="1" w:tplc="0608E3A8">
      <w:start w:val="1"/>
      <w:numFmt w:val="bullet"/>
      <w:lvlText w:val=""/>
      <w:lvlJc w:val="left"/>
      <w:pPr/>
    </w:lvl>
    <w:lvl w:ilvl="2" w:tplc="34DEA570">
      <w:start w:val="1"/>
      <w:numFmt w:val="bullet"/>
      <w:lvlText w:val=""/>
      <w:lvlJc w:val="left"/>
      <w:pPr/>
    </w:lvl>
    <w:lvl w:ilvl="3" w:tplc="59EE7C1A">
      <w:start w:val="1"/>
      <w:numFmt w:val="bullet"/>
      <w:lvlText w:val=""/>
      <w:lvlJc w:val="left"/>
      <w:pPr/>
    </w:lvl>
    <w:lvl w:ilvl="4" w:tplc="63481E2E">
      <w:start w:val="1"/>
      <w:numFmt w:val="bullet"/>
      <w:lvlText w:val=""/>
      <w:lvlJc w:val="left"/>
      <w:pPr/>
    </w:lvl>
    <w:lvl w:ilvl="5" w:tplc="32D69E40">
      <w:start w:val="1"/>
      <w:numFmt w:val="bullet"/>
      <w:lvlText w:val=""/>
      <w:lvlJc w:val="left"/>
      <w:pPr/>
    </w:lvl>
    <w:lvl w:ilvl="6" w:tplc="685AA9D6">
      <w:start w:val="1"/>
      <w:numFmt w:val="bullet"/>
      <w:lvlText w:val=""/>
      <w:lvlJc w:val="left"/>
      <w:pPr/>
    </w:lvl>
    <w:lvl w:ilvl="7" w:tplc="E87A3D9A">
      <w:start w:val="1"/>
      <w:numFmt w:val="bullet"/>
      <w:lvlText w:val=""/>
      <w:lvlJc w:val="left"/>
      <w:pPr/>
    </w:lvl>
    <w:lvl w:ilvl="8" w:tplc="9C0E3EDA">
      <w:start w:val="1"/>
      <w:numFmt w:val="bullet"/>
      <w:lvlText w:val=""/>
      <w:lvlJc w:val="left"/>
      <w:pPr/>
    </w:lvl>
  </w:abstractNum>
  <w:abstractNum w:abstractNumId="11">
    <w:nsid w:val="0000000B"/>
    <w:multiLevelType w:val="hybridMultilevel"/>
    <w:tmpl w:val="109CF92E"/>
    <w:lvl w:ilvl="0" w:tplc="BB02D26E">
      <w:start w:val="1"/>
      <w:numFmt w:val="bullet"/>
      <w:lvlText w:val=""/>
      <w:lvlJc w:val="left"/>
      <w:pPr/>
    </w:lvl>
    <w:lvl w:ilvl="1" w:tplc="4118CBEE">
      <w:start w:val="1"/>
      <w:numFmt w:val="bullet"/>
      <w:lvlText w:val=""/>
      <w:lvlJc w:val="left"/>
      <w:pPr/>
    </w:lvl>
    <w:lvl w:ilvl="2" w:tplc="DD685A18">
      <w:start w:val="1"/>
      <w:numFmt w:val="bullet"/>
      <w:lvlText w:val=""/>
      <w:lvlJc w:val="left"/>
      <w:pPr/>
    </w:lvl>
    <w:lvl w:ilvl="3" w:tplc="D36EE230">
      <w:start w:val="1"/>
      <w:numFmt w:val="bullet"/>
      <w:lvlText w:val=""/>
      <w:lvlJc w:val="left"/>
      <w:pPr/>
    </w:lvl>
    <w:lvl w:ilvl="4" w:tplc="E960C2DA">
      <w:start w:val="1"/>
      <w:numFmt w:val="bullet"/>
      <w:lvlText w:val=""/>
      <w:lvlJc w:val="left"/>
      <w:pPr/>
    </w:lvl>
    <w:lvl w:ilvl="5" w:tplc="DB6C7AC8">
      <w:start w:val="1"/>
      <w:numFmt w:val="bullet"/>
      <w:lvlText w:val=""/>
      <w:lvlJc w:val="left"/>
      <w:pPr/>
    </w:lvl>
    <w:lvl w:ilvl="6" w:tplc="A84850C6">
      <w:start w:val="1"/>
      <w:numFmt w:val="bullet"/>
      <w:lvlText w:val=""/>
      <w:lvlJc w:val="left"/>
      <w:pPr/>
    </w:lvl>
    <w:lvl w:ilvl="7" w:tplc="4BE27BB6">
      <w:start w:val="1"/>
      <w:numFmt w:val="bullet"/>
      <w:lvlText w:val=""/>
      <w:lvlJc w:val="left"/>
      <w:pPr/>
    </w:lvl>
    <w:lvl w:ilvl="8" w:tplc="670255F0">
      <w:start w:val="1"/>
      <w:numFmt w:val="bullet"/>
      <w:lvlText w:val=""/>
      <w:lvlJc w:val="left"/>
      <w:pPr/>
    </w:lvl>
  </w:abstractNum>
  <w:abstractNum w:abstractNumId="12">
    <w:nsid w:val="0000000C"/>
    <w:multiLevelType w:val="hybridMultilevel"/>
    <w:tmpl w:val="0DED7262"/>
    <w:lvl w:ilvl="0" w:tplc="46301808">
      <w:start w:val="1"/>
      <w:numFmt w:val="bullet"/>
      <w:lvlText w:val=""/>
      <w:lvlJc w:val="left"/>
      <w:pPr/>
    </w:lvl>
    <w:lvl w:ilvl="1" w:tplc="63CAC238">
      <w:start w:val="1"/>
      <w:numFmt w:val="bullet"/>
      <w:lvlText w:val=""/>
      <w:lvlJc w:val="left"/>
      <w:pPr/>
    </w:lvl>
    <w:lvl w:ilvl="2" w:tplc="6204B516">
      <w:start w:val="1"/>
      <w:numFmt w:val="bullet"/>
      <w:lvlText w:val=""/>
      <w:lvlJc w:val="left"/>
      <w:pPr/>
    </w:lvl>
    <w:lvl w:ilvl="3" w:tplc="A37660CE">
      <w:start w:val="1"/>
      <w:numFmt w:val="bullet"/>
      <w:lvlText w:val=""/>
      <w:lvlJc w:val="left"/>
      <w:pPr/>
    </w:lvl>
    <w:lvl w:ilvl="4" w:tplc="148ED74E">
      <w:start w:val="1"/>
      <w:numFmt w:val="bullet"/>
      <w:lvlText w:val=""/>
      <w:lvlJc w:val="left"/>
      <w:pPr/>
    </w:lvl>
    <w:lvl w:ilvl="5" w:tplc="632268D2">
      <w:start w:val="1"/>
      <w:numFmt w:val="bullet"/>
      <w:lvlText w:val=""/>
      <w:lvlJc w:val="left"/>
      <w:pPr/>
    </w:lvl>
    <w:lvl w:ilvl="6" w:tplc="D5FA77EC">
      <w:start w:val="1"/>
      <w:numFmt w:val="bullet"/>
      <w:lvlText w:val=""/>
      <w:lvlJc w:val="left"/>
      <w:pPr/>
    </w:lvl>
    <w:lvl w:ilvl="7" w:tplc="0C4283A6">
      <w:start w:val="1"/>
      <w:numFmt w:val="bullet"/>
      <w:lvlText w:val=""/>
      <w:lvlJc w:val="left"/>
      <w:pPr/>
    </w:lvl>
    <w:lvl w:ilvl="8" w:tplc="0FC8D910">
      <w:start w:val="1"/>
      <w:numFmt w:val="bullet"/>
      <w:lvlText w:val=""/>
      <w:lvlJc w:val="left"/>
      <w:pPr/>
    </w:lvl>
  </w:abstractNum>
  <w:abstractNum w:abstractNumId="13">
    <w:nsid w:val="0000000D"/>
    <w:multiLevelType w:val="hybridMultilevel"/>
    <w:tmpl w:val="7FDCC232"/>
    <w:lvl w:ilvl="0" w:tplc="C80880CC">
      <w:start w:val="1"/>
      <w:numFmt w:val="bullet"/>
      <w:lvlText w:val=""/>
      <w:lvlJc w:val="left"/>
      <w:pPr/>
    </w:lvl>
    <w:lvl w:ilvl="1" w:tplc="83A24E30">
      <w:start w:val="1"/>
      <w:numFmt w:val="bullet"/>
      <w:lvlText w:val=""/>
      <w:lvlJc w:val="left"/>
      <w:pPr/>
    </w:lvl>
    <w:lvl w:ilvl="2" w:tplc="F7A4E38C">
      <w:start w:val="1"/>
      <w:numFmt w:val="bullet"/>
      <w:lvlText w:val=""/>
      <w:lvlJc w:val="left"/>
      <w:pPr/>
    </w:lvl>
    <w:lvl w:ilvl="3" w:tplc="11902F24">
      <w:start w:val="1"/>
      <w:numFmt w:val="bullet"/>
      <w:lvlText w:val=""/>
      <w:lvlJc w:val="left"/>
      <w:pPr/>
    </w:lvl>
    <w:lvl w:ilvl="4" w:tplc="EDE8A57E">
      <w:start w:val="1"/>
      <w:numFmt w:val="bullet"/>
      <w:lvlText w:val=""/>
      <w:lvlJc w:val="left"/>
      <w:pPr/>
    </w:lvl>
    <w:lvl w:ilvl="5" w:tplc="6952E854">
      <w:start w:val="1"/>
      <w:numFmt w:val="bullet"/>
      <w:lvlText w:val=""/>
      <w:lvlJc w:val="left"/>
      <w:pPr/>
    </w:lvl>
    <w:lvl w:ilvl="6" w:tplc="6F6AB0F0">
      <w:start w:val="1"/>
      <w:numFmt w:val="bullet"/>
      <w:lvlText w:val=""/>
      <w:lvlJc w:val="left"/>
      <w:pPr/>
    </w:lvl>
    <w:lvl w:ilvl="7" w:tplc="59962DCA">
      <w:start w:val="1"/>
      <w:numFmt w:val="bullet"/>
      <w:lvlText w:val=""/>
      <w:lvlJc w:val="left"/>
      <w:pPr/>
    </w:lvl>
    <w:lvl w:ilvl="8" w:tplc="15D4BA92">
      <w:start w:val="1"/>
      <w:numFmt w:val="bullet"/>
      <w:lvlText w:val=""/>
      <w:lvlJc w:val="left"/>
      <w:pPr/>
    </w:lvl>
  </w:abstractNum>
  <w:abstractNum w:abstractNumId="14">
    <w:nsid w:val="0000000E"/>
    <w:multiLevelType w:val="hybridMultilevel"/>
    <w:tmpl w:val="1BEFD79E"/>
    <w:lvl w:ilvl="0" w:tplc="E8A6D1D0">
      <w:start w:val="1"/>
      <w:numFmt w:val="bullet"/>
      <w:lvlText w:val=""/>
      <w:lvlJc w:val="left"/>
      <w:pPr/>
    </w:lvl>
    <w:lvl w:ilvl="1" w:tplc="B088D4E2">
      <w:start w:val="1"/>
      <w:numFmt w:val="bullet"/>
      <w:lvlText w:val=""/>
      <w:lvlJc w:val="left"/>
      <w:pPr/>
    </w:lvl>
    <w:lvl w:ilvl="2" w:tplc="A4805E2E">
      <w:start w:val="1"/>
      <w:numFmt w:val="bullet"/>
      <w:lvlText w:val=""/>
      <w:lvlJc w:val="left"/>
      <w:pPr/>
    </w:lvl>
    <w:lvl w:ilvl="3" w:tplc="9954B66C">
      <w:start w:val="1"/>
      <w:numFmt w:val="bullet"/>
      <w:lvlText w:val=""/>
      <w:lvlJc w:val="left"/>
      <w:pPr/>
    </w:lvl>
    <w:lvl w:ilvl="4" w:tplc="DDB63A42">
      <w:start w:val="1"/>
      <w:numFmt w:val="bullet"/>
      <w:lvlText w:val=""/>
      <w:lvlJc w:val="left"/>
      <w:pPr/>
    </w:lvl>
    <w:lvl w:ilvl="5" w:tplc="4C002916">
      <w:start w:val="1"/>
      <w:numFmt w:val="bullet"/>
      <w:lvlText w:val=""/>
      <w:lvlJc w:val="left"/>
      <w:pPr/>
    </w:lvl>
    <w:lvl w:ilvl="6" w:tplc="9FCCE998">
      <w:start w:val="1"/>
      <w:numFmt w:val="bullet"/>
      <w:lvlText w:val=""/>
      <w:lvlJc w:val="left"/>
      <w:pPr/>
    </w:lvl>
    <w:lvl w:ilvl="7" w:tplc="12C2E29C">
      <w:start w:val="1"/>
      <w:numFmt w:val="bullet"/>
      <w:lvlText w:val=""/>
      <w:lvlJc w:val="left"/>
      <w:pPr/>
    </w:lvl>
    <w:lvl w:ilvl="8" w:tplc="35542B6C">
      <w:start w:val="1"/>
      <w:numFmt w:val="bullet"/>
      <w:lvlText w:val=""/>
      <w:lvlJc w:val="left"/>
      <w:pPr/>
    </w:lvl>
  </w:abstractNum>
  <w:abstractNum w:abstractNumId="15">
    <w:nsid w:val="0000000F"/>
    <w:multiLevelType w:val="hybridMultilevel"/>
    <w:tmpl w:val="E6C0EAA2"/>
    <w:lvl w:ilvl="0" w:tplc="CEECEB08">
      <w:start w:val="1"/>
      <w:numFmt w:val="bullet"/>
      <w:lvlText w:val="•"/>
      <w:lvlJc w:val="left"/>
      <w:pPr>
        <w:tabs>
          <w:tab w:val="left" w:leader="none" w:pos="720"/>
        </w:tabs>
        <w:ind w:left="720" w:hanging="360"/>
      </w:pPr>
      <w:rPr>
        <w:rFonts w:ascii="Arial" w:hAnsi="Arial" w:hint="default"/>
      </w:rPr>
    </w:lvl>
    <w:lvl w:ilvl="1" w:tplc="34D8BC12" w:tentative="1">
      <w:start w:val="1"/>
      <w:numFmt w:val="bullet"/>
      <w:lvlText w:val="•"/>
      <w:lvlJc w:val="left"/>
      <w:pPr>
        <w:tabs>
          <w:tab w:val="left" w:leader="none" w:pos="1440"/>
        </w:tabs>
        <w:ind w:left="1440" w:hanging="360"/>
      </w:pPr>
      <w:rPr>
        <w:rFonts w:ascii="Arial" w:hAnsi="Arial" w:hint="default"/>
      </w:rPr>
    </w:lvl>
    <w:lvl w:ilvl="2" w:tplc="9E72E216" w:tentative="1">
      <w:start w:val="1"/>
      <w:numFmt w:val="bullet"/>
      <w:lvlText w:val="•"/>
      <w:lvlJc w:val="left"/>
      <w:pPr>
        <w:tabs>
          <w:tab w:val="left" w:leader="none" w:pos="2160"/>
        </w:tabs>
        <w:ind w:left="2160" w:hanging="360"/>
      </w:pPr>
      <w:rPr>
        <w:rFonts w:ascii="Arial" w:hAnsi="Arial" w:hint="default"/>
      </w:rPr>
    </w:lvl>
    <w:lvl w:ilvl="3" w:tplc="E8162196" w:tentative="1">
      <w:start w:val="1"/>
      <w:numFmt w:val="bullet"/>
      <w:lvlText w:val="•"/>
      <w:lvlJc w:val="left"/>
      <w:pPr>
        <w:tabs>
          <w:tab w:val="left" w:leader="none" w:pos="2880"/>
        </w:tabs>
        <w:ind w:left="2880" w:hanging="360"/>
      </w:pPr>
      <w:rPr>
        <w:rFonts w:ascii="Arial" w:hAnsi="Arial" w:hint="default"/>
      </w:rPr>
    </w:lvl>
    <w:lvl w:ilvl="4" w:tplc="C1C8AAAE" w:tentative="1">
      <w:start w:val="1"/>
      <w:numFmt w:val="bullet"/>
      <w:lvlText w:val="•"/>
      <w:lvlJc w:val="left"/>
      <w:pPr>
        <w:tabs>
          <w:tab w:val="left" w:leader="none" w:pos="3600"/>
        </w:tabs>
        <w:ind w:left="3600" w:hanging="360"/>
      </w:pPr>
      <w:rPr>
        <w:rFonts w:ascii="Arial" w:hAnsi="Arial" w:hint="default"/>
      </w:rPr>
    </w:lvl>
    <w:lvl w:ilvl="5" w:tplc="7ED064C4" w:tentative="1">
      <w:start w:val="1"/>
      <w:numFmt w:val="bullet"/>
      <w:lvlText w:val="•"/>
      <w:lvlJc w:val="left"/>
      <w:pPr>
        <w:tabs>
          <w:tab w:val="left" w:leader="none" w:pos="4320"/>
        </w:tabs>
        <w:ind w:left="4320" w:hanging="360"/>
      </w:pPr>
      <w:rPr>
        <w:rFonts w:ascii="Arial" w:hAnsi="Arial" w:hint="default"/>
      </w:rPr>
    </w:lvl>
    <w:lvl w:ilvl="6" w:tplc="2C52A004" w:tentative="1">
      <w:start w:val="1"/>
      <w:numFmt w:val="bullet"/>
      <w:lvlText w:val="•"/>
      <w:lvlJc w:val="left"/>
      <w:pPr>
        <w:tabs>
          <w:tab w:val="left" w:leader="none" w:pos="5040"/>
        </w:tabs>
        <w:ind w:left="5040" w:hanging="360"/>
      </w:pPr>
      <w:rPr>
        <w:rFonts w:ascii="Arial" w:hAnsi="Arial" w:hint="default"/>
      </w:rPr>
    </w:lvl>
    <w:lvl w:ilvl="7" w:tplc="2634F5D0" w:tentative="1">
      <w:start w:val="1"/>
      <w:numFmt w:val="bullet"/>
      <w:lvlText w:val="•"/>
      <w:lvlJc w:val="left"/>
      <w:pPr>
        <w:tabs>
          <w:tab w:val="left" w:leader="none" w:pos="5760"/>
        </w:tabs>
        <w:ind w:left="5760" w:hanging="360"/>
      </w:pPr>
      <w:rPr>
        <w:rFonts w:ascii="Arial" w:hAnsi="Arial" w:hint="default"/>
      </w:rPr>
    </w:lvl>
    <w:lvl w:ilvl="8" w:tplc="E16A2F0A" w:tentative="1">
      <w:start w:val="1"/>
      <w:numFmt w:val="bullet"/>
      <w:lvlText w:val="•"/>
      <w:lvlJc w:val="left"/>
      <w:pPr>
        <w:tabs>
          <w:tab w:val="left" w:leader="none" w:pos="6480"/>
        </w:tabs>
        <w:ind w:left="6480" w:hanging="360"/>
      </w:pPr>
      <w:rPr>
        <w:rFonts w:ascii="Arial" w:hAnsi="Arial" w:hint="default"/>
      </w:rPr>
    </w:lvl>
  </w:abstractNum>
  <w:abstractNum w:abstractNumId="16">
    <w:nsid w:val="00000010"/>
    <w:multiLevelType w:val="hybridMultilevel"/>
    <w:tmpl w:val="B694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5D0AC9C2"/>
    <w:lvl w:ilvl="0" w:tplc="CEECEB08">
      <w:start w:val="1"/>
      <w:numFmt w:val="bullet"/>
      <w:lvlText w:val="•"/>
      <w:lvlJc w:val="left"/>
      <w:pPr>
        <w:ind w:left="1425" w:hanging="360"/>
      </w:pPr>
      <w:rPr>
        <w:rFonts w:ascii="Arial" w:hAnsi="Arial" w:hint="default"/>
      </w:rPr>
    </w:lvl>
    <w:lvl w:ilvl="1" w:tplc="04090003" w:tentative="1">
      <w:start w:val="1"/>
      <w:numFmt w:val="bullet"/>
      <w:lvlText w:val="o"/>
      <w:lvlJc w:val="left"/>
      <w:pPr>
        <w:ind w:left="2145" w:hanging="360"/>
      </w:pPr>
      <w:rPr>
        <w:rFonts w:ascii="Courier New" w:cs="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cs="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cs="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8">
    <w:nsid w:val="00000012"/>
    <w:multiLevelType w:val="hybridMultilevel"/>
    <w:tmpl w:val="BACE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lang w:val="en-US" w:bidi="ar-SA" w:eastAsia="en-US"/>
      </w:rPr>
    </w:rPrDefault>
    <w:pPrDefault>
      <w:pPr/>
    </w:pPrDefault>
  </w:docDefaults>
  <w:style w:type="paragraph" w:default="1" w:styleId="style0">
    <w:name w:val="Normal"/>
    <w:next w:val="style0"/>
    <w:qFormat/>
    <w:pPr/>
    <w:rPr>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uiPriority w:val="99"/>
    <w:pPr>
      <w:tabs>
        <w:tab w:val="left" w:leader="none" w:pos="709"/>
      </w:tabs>
      <w:suppressAutoHyphens/>
      <w:spacing w:after="200" w:lineRule="atLeast" w:line="276"/>
    </w:pPr>
    <w:rPr>
      <w:rFonts w:cs="Calibri"/>
      <w:sz w:val="22"/>
      <w:szCs w:val="22"/>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sz w:val="24"/>
      <w:szCs w:val="24"/>
      <w:lang w:val="en-US" w:eastAsia="en-US"/>
    </w:r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0ad203d3-c278-4a31-893b-fd8356f976fd"/>
    <w:basedOn w:val="style65"/>
    <w:next w:val="style4098"/>
    <w:link w:val="style31"/>
    <w:uiPriority w:val="99"/>
    <w:rPr>
      <w:lang w:val="en-IN" w:eastAsia="en-IN"/>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36ea4c56-ace7-4867-8c1d-e2bcdeefc8e6"/>
    <w:basedOn w:val="style65"/>
    <w:next w:val="style4099"/>
    <w:link w:val="style32"/>
    <w:uiPriority w:val="99"/>
    <w:rPr>
      <w:lang w:val="en-IN" w:eastAsia="en-IN"/>
    </w:rPr>
  </w:style>
  <w:style w:type="paragraph" w:styleId="style157">
    <w:name w:val="No Spacing"/>
    <w:next w:val="style157"/>
    <w:qFormat/>
    <w:uiPriority w:val="1"/>
    <w:pPr/>
    <w:rPr>
      <w:lang w:val="en-IN" w:eastAsia="en-IN"/>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image" Target="media/image5.jpeg"/><Relationship Id="rId10" Type="http://schemas.openxmlformats.org/officeDocument/2006/relationships/header" Target="header5.xml"/><Relationship Id="rId13" Type="http://schemas.openxmlformats.org/officeDocument/2006/relationships/styles" Target="styles.xml"/><Relationship Id="rId12" Type="http://schemas.openxmlformats.org/officeDocument/2006/relationships/image" Target="media/image6.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4.xml"/><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2751</Words>
  <Pages>11</Pages>
  <Characters>15731</Characters>
  <Application>WPS Office</Application>
  <DocSecurity>0</DocSecurity>
  <Paragraphs>596</Paragraphs>
  <ScaleCrop>false</ScaleCrop>
  <LinksUpToDate>false</LinksUpToDate>
  <CharactersWithSpaces>18279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2020-03-17T13:50:08Z</dcterms:created>
  <dc:creator>Rabindra</dc:creator>
  <lastModifiedBy>Redmi Note 6 Pro</lastModifiedBy>
  <dcterms:modified xsi:type="dcterms:W3CDTF">2020-03-17T13:50:08Z</dcterms:modified>
  <revision>2</revision>
</coreProperties>
</file>

<file path=docProps/custom.xml><?xml version="1.0" encoding="utf-8"?>
<Properties xmlns="http://schemas.openxmlformats.org/officeDocument/2006/custom-properties" xmlns:vt="http://schemas.openxmlformats.org/officeDocument/2006/docPropsVTypes"/>
</file>